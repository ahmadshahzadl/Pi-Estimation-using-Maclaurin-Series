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D2588" w14:textId="77777777" w:rsidR="004E4F2F" w:rsidRPr="001054D4" w:rsidRDefault="001054D4" w:rsidP="001054D4">
      <w:pPr>
        <w:jc w:val="center"/>
        <w:rPr>
          <w:b/>
          <w:sz w:val="28"/>
          <w:szCs w:val="20"/>
        </w:rPr>
      </w:pPr>
      <w:r w:rsidRPr="001054D4">
        <w:rPr>
          <w:b/>
          <w:sz w:val="28"/>
          <w:szCs w:val="20"/>
        </w:rPr>
        <w:t xml:space="preserve">Pi Estimation using </w:t>
      </w:r>
      <w:proofErr w:type="spellStart"/>
      <w:r w:rsidRPr="001054D4">
        <w:rPr>
          <w:b/>
          <w:sz w:val="28"/>
          <w:szCs w:val="20"/>
        </w:rPr>
        <w:t>Maclaurin</w:t>
      </w:r>
      <w:proofErr w:type="spellEnd"/>
      <w:r w:rsidRPr="001054D4">
        <w:rPr>
          <w:b/>
          <w:sz w:val="28"/>
          <w:szCs w:val="20"/>
        </w:rPr>
        <w:t xml:space="preserve"> Series</w:t>
      </w:r>
    </w:p>
    <w:p w14:paraId="1AF58031" w14:textId="77777777" w:rsidR="001054D4" w:rsidRDefault="001054D4" w:rsidP="006467D0">
      <w:pPr>
        <w:spacing w:before="100" w:beforeAutospacing="1" w:after="100" w:afterAutospacing="1" w:line="240" w:lineRule="auto"/>
        <w:rPr>
          <w:rFonts w:ascii="Times New Roman" w:eastAsia="Times New Roman" w:hAnsi="Times New Roman" w:cs="Times New Roman"/>
          <w:b/>
          <w:bCs/>
          <w:sz w:val="20"/>
          <w:szCs w:val="20"/>
        </w:rPr>
        <w:sectPr w:rsidR="001054D4" w:rsidSect="004E4F2F">
          <w:pgSz w:w="12240" w:h="15840"/>
          <w:pgMar w:top="1440" w:right="1800" w:bottom="1440" w:left="1800" w:header="720" w:footer="720" w:gutter="0"/>
          <w:cols w:space="720"/>
          <w:docGrid w:linePitch="360"/>
        </w:sectPr>
      </w:pPr>
    </w:p>
    <w:p w14:paraId="57438A9A" w14:textId="77777777" w:rsidR="006467D0" w:rsidRPr="001054D4" w:rsidRDefault="006467D0" w:rsidP="006467D0">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lastRenderedPageBreak/>
        <w:t>Abstract</w:t>
      </w:r>
      <w:r w:rsidRPr="001054D4">
        <w:rPr>
          <w:rFonts w:ascii="Times New Roman" w:eastAsia="Times New Roman" w:hAnsi="Times New Roman" w:cs="Times New Roman"/>
          <w:sz w:val="20"/>
          <w:szCs w:val="20"/>
        </w:rPr>
        <w:br/>
      </w:r>
      <w:r w:rsidR="00A506EC" w:rsidRPr="001054D4">
        <w:rPr>
          <w:rFonts w:ascii="Times New Roman" w:eastAsia="Times New Roman" w:hAnsi="Times New Roman" w:cs="Times New Roman"/>
          <w:sz w:val="20"/>
          <w:szCs w:val="20"/>
        </w:rPr>
        <w:t xml:space="preserve">In this project we use multithreading synchronization technique to find the value of pi using </w:t>
      </w:r>
      <w:proofErr w:type="spellStart"/>
      <w:r w:rsidR="00A506EC" w:rsidRPr="001054D4">
        <w:rPr>
          <w:rFonts w:ascii="Times New Roman" w:eastAsia="Times New Roman" w:hAnsi="Times New Roman" w:cs="Times New Roman"/>
          <w:sz w:val="20"/>
          <w:szCs w:val="20"/>
        </w:rPr>
        <w:t>Maclaurin</w:t>
      </w:r>
      <w:proofErr w:type="spellEnd"/>
      <w:r w:rsidR="00A506EC" w:rsidRPr="001054D4">
        <w:rPr>
          <w:rFonts w:ascii="Times New Roman" w:eastAsia="Times New Roman" w:hAnsi="Times New Roman" w:cs="Times New Roman"/>
          <w:sz w:val="20"/>
          <w:szCs w:val="20"/>
        </w:rPr>
        <w:t xml:space="preserve"> series for </w:t>
      </w:r>
      <w:proofErr w:type="spellStart"/>
      <w:proofErr w:type="gramStart"/>
      <w:r w:rsidR="00A506EC" w:rsidRPr="001054D4">
        <w:rPr>
          <w:rFonts w:ascii="Times New Roman" w:eastAsia="Times New Roman" w:hAnsi="Times New Roman" w:cs="Times New Roman"/>
          <w:sz w:val="20"/>
          <w:szCs w:val="20"/>
        </w:rPr>
        <w:t>arctan</w:t>
      </w:r>
      <w:proofErr w:type="spellEnd"/>
      <w:r w:rsidR="00A506EC" w:rsidRPr="001054D4">
        <w:rPr>
          <w:rFonts w:ascii="Times New Roman" w:eastAsia="Times New Roman" w:hAnsi="Times New Roman" w:cs="Times New Roman"/>
          <w:sz w:val="20"/>
          <w:szCs w:val="20"/>
        </w:rPr>
        <w:t>(</w:t>
      </w:r>
      <w:proofErr w:type="gramEnd"/>
      <w:r w:rsidR="00A506EC" w:rsidRPr="001054D4">
        <w:rPr>
          <w:rFonts w:ascii="Times New Roman" w:eastAsia="Times New Roman" w:hAnsi="Times New Roman" w:cs="Times New Roman"/>
          <w:sz w:val="20"/>
          <w:szCs w:val="20"/>
        </w:rPr>
        <w:t xml:space="preserve">1). This program computes using multiple threads because of thread safe updates to a shared result using </w:t>
      </w:r>
      <w:proofErr w:type="spellStart"/>
      <w:r w:rsidR="00A506EC" w:rsidRPr="001054D4">
        <w:rPr>
          <w:rFonts w:ascii="Times New Roman" w:eastAsia="Times New Roman" w:hAnsi="Times New Roman" w:cs="Times New Roman"/>
          <w:sz w:val="20"/>
          <w:szCs w:val="20"/>
        </w:rPr>
        <w:t>mutex</w:t>
      </w:r>
      <w:proofErr w:type="spellEnd"/>
      <w:r w:rsidR="00A506EC" w:rsidRPr="001054D4">
        <w:rPr>
          <w:rFonts w:ascii="Times New Roman" w:eastAsia="Times New Roman" w:hAnsi="Times New Roman" w:cs="Times New Roman"/>
          <w:sz w:val="20"/>
          <w:szCs w:val="20"/>
        </w:rPr>
        <w:t xml:space="preserve"> locks. We use parallel implementation rather than the sequential for the better performance and efficiency. This program ensures that shared variable should produce a correct result.</w:t>
      </w:r>
    </w:p>
    <w:p w14:paraId="552915A1" w14:textId="77777777" w:rsidR="006467D0" w:rsidRPr="001054D4" w:rsidRDefault="006467D0" w:rsidP="006467D0">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Introduction</w:t>
      </w:r>
      <w:r w:rsidRPr="001054D4">
        <w:rPr>
          <w:rFonts w:ascii="Times New Roman" w:eastAsia="Times New Roman" w:hAnsi="Times New Roman" w:cs="Times New Roman"/>
          <w:sz w:val="20"/>
          <w:szCs w:val="20"/>
        </w:rPr>
        <w:br/>
        <w:t xml:space="preserve">Computing Pi is a classical problem in computation. This project uses the Maclaurin expansion series for </w:t>
      </w:r>
      <w:proofErr w:type="spellStart"/>
      <w:proofErr w:type="gramStart"/>
      <w:r w:rsidRPr="001054D4">
        <w:rPr>
          <w:rFonts w:ascii="Times New Roman" w:eastAsia="Times New Roman" w:hAnsi="Times New Roman" w:cs="Times New Roman"/>
          <w:sz w:val="20"/>
          <w:szCs w:val="20"/>
        </w:rPr>
        <w:t>arctan</w:t>
      </w:r>
      <w:proofErr w:type="spellEnd"/>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t>1) to calculate Pi. Since the computation requires summations repeated many times, parallelism can greatly reduce the execution time for the program. In this implementation, multithreading is used together with proper synchronizations to handle the shared resource. All work adheres to load balancing constraints and allows a scalable solution for large computations (&gt;1,000,000).</w:t>
      </w:r>
    </w:p>
    <w:p w14:paraId="242F999B" w14:textId="77777777" w:rsidR="006467D0" w:rsidRPr="001054D4" w:rsidRDefault="006467D0" w:rsidP="00DA4CA3">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Problem Analysis</w:t>
      </w:r>
      <w:r w:rsidRPr="001054D4">
        <w:rPr>
          <w:rFonts w:ascii="Times New Roman" w:eastAsia="Times New Roman" w:hAnsi="Times New Roman" w:cs="Times New Roman"/>
          <w:sz w:val="20"/>
          <w:szCs w:val="20"/>
        </w:rPr>
        <w:br/>
        <w:t xml:space="preserve">The </w:t>
      </w:r>
      <w:proofErr w:type="spellStart"/>
      <w:r w:rsidRPr="001054D4">
        <w:rPr>
          <w:rFonts w:ascii="Times New Roman" w:eastAsia="Times New Roman" w:hAnsi="Times New Roman" w:cs="Times New Roman"/>
          <w:sz w:val="20"/>
          <w:szCs w:val="20"/>
        </w:rPr>
        <w:t>Maclaurin</w:t>
      </w:r>
      <w:proofErr w:type="spellEnd"/>
      <w:r w:rsidRPr="001054D4">
        <w:rPr>
          <w:rFonts w:ascii="Times New Roman" w:eastAsia="Times New Roman" w:hAnsi="Times New Roman" w:cs="Times New Roman"/>
          <w:sz w:val="20"/>
          <w:szCs w:val="20"/>
        </w:rPr>
        <w:t xml:space="preserve"> Series for determining Pi is as follows</w:t>
      </w:r>
      <w:proofErr w:type="gramStart"/>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br/>
      </w:r>
      <w:proofErr w:type="spellStart"/>
      <w:r w:rsidR="00DA4CA3" w:rsidRPr="001054D4">
        <w:rPr>
          <w:rFonts w:ascii="Times New Roman" w:hAnsi="Times New Roman" w:cs="Times New Roman"/>
          <w:b/>
          <w:bCs/>
          <w:sz w:val="20"/>
          <w:szCs w:val="20"/>
        </w:rPr>
        <w:t>arctan</w:t>
      </w:r>
      <w:proofErr w:type="spellEnd"/>
      <w:r w:rsidR="00DA4CA3" w:rsidRPr="001054D4">
        <w:rPr>
          <w:rFonts w:ascii="Times New Roman" w:hAnsi="Times New Roman" w:cs="Times New Roman"/>
          <w:b/>
          <w:bCs/>
          <w:sz w:val="20"/>
          <w:szCs w:val="20"/>
        </w:rPr>
        <w:t>(1) = pi/4, we can compute pi = 4*[1 - 1/3 + 1/5 - 1/7 + 1/9 - . . . ]</w:t>
      </w:r>
    </w:p>
    <w:p w14:paraId="51249A29" w14:textId="77777777" w:rsidR="006467D0" w:rsidRPr="001054D4" w:rsidRDefault="006467D0" w:rsidP="006467D0">
      <w:pPr>
        <w:spacing w:before="100" w:beforeAutospacing="1" w:after="100" w:afterAutospacing="1" w:line="240" w:lineRule="auto"/>
        <w:rPr>
          <w:rFonts w:ascii="Times New Roman" w:eastAsia="Times New Roman" w:hAnsi="Times New Roman" w:cs="Times New Roman"/>
          <w:b/>
          <w:sz w:val="20"/>
          <w:szCs w:val="20"/>
        </w:rPr>
      </w:pPr>
      <w:r w:rsidRPr="001054D4">
        <w:rPr>
          <w:rFonts w:ascii="Times New Roman" w:eastAsia="Times New Roman" w:hAnsi="Times New Roman" w:cs="Times New Roman"/>
          <w:b/>
          <w:sz w:val="20"/>
          <w:szCs w:val="20"/>
        </w:rPr>
        <w:t>Conflicting Requirements:</w:t>
      </w:r>
    </w:p>
    <w:p w14:paraId="043B0258" w14:textId="77777777" w:rsidR="006467D0" w:rsidRPr="001054D4" w:rsidRDefault="00A506EC" w:rsidP="006467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Give correct balance to all threads</w:t>
      </w:r>
    </w:p>
    <w:p w14:paraId="66D5AF93" w14:textId="77777777" w:rsidR="00A506EC" w:rsidRPr="001054D4" w:rsidRDefault="00A506EC" w:rsidP="006467D0">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Best solution for synchronization to avoid race condition</w:t>
      </w:r>
    </w:p>
    <w:p w14:paraId="2EBD90CA" w14:textId="77777777" w:rsidR="006467D0" w:rsidRPr="001054D4" w:rsidRDefault="006467D0" w:rsidP="006467D0">
      <w:pPr>
        <w:spacing w:before="100" w:beforeAutospacing="1" w:after="100" w:afterAutospacing="1" w:line="240" w:lineRule="auto"/>
        <w:rPr>
          <w:rFonts w:ascii="Times New Roman" w:eastAsia="Times New Roman" w:hAnsi="Times New Roman" w:cs="Times New Roman"/>
          <w:b/>
          <w:sz w:val="20"/>
          <w:szCs w:val="20"/>
        </w:rPr>
      </w:pPr>
      <w:r w:rsidRPr="001054D4">
        <w:rPr>
          <w:rFonts w:ascii="Times New Roman" w:eastAsia="Times New Roman" w:hAnsi="Times New Roman" w:cs="Times New Roman"/>
          <w:b/>
          <w:sz w:val="20"/>
          <w:szCs w:val="20"/>
        </w:rPr>
        <w:t>Constraints:</w:t>
      </w:r>
    </w:p>
    <w:p w14:paraId="39686EEC" w14:textId="77777777" w:rsidR="006467D0" w:rsidRPr="001054D4" w:rsidRDefault="006467D0" w:rsidP="006467D0">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n&gt;1,000,00</w:t>
      </w:r>
    </w:p>
    <w:p w14:paraId="76742FE5" w14:textId="77777777" w:rsidR="006467D0" w:rsidRPr="001054D4" w:rsidRDefault="00A506EC" w:rsidP="006467D0">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The final shared result must be safely updated with correct value</w:t>
      </w:r>
    </w:p>
    <w:p w14:paraId="625E4E10" w14:textId="77777777" w:rsidR="00A506EC" w:rsidRPr="001054D4" w:rsidRDefault="00A506EC" w:rsidP="006467D0">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Balance Distribution of numbers between threads for better performance and efficiency</w:t>
      </w:r>
    </w:p>
    <w:p w14:paraId="56E5AEFA" w14:textId="3DA7A4C3" w:rsidR="006467D0" w:rsidRPr="001054D4" w:rsidRDefault="006467D0" w:rsidP="006467D0">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Sequential Implementation</w:t>
      </w:r>
      <w:proofErr w:type="gramStart"/>
      <w:r w:rsidR="00FD64CC">
        <w:rPr>
          <w:rFonts w:ascii="Times New Roman" w:eastAsia="Times New Roman" w:hAnsi="Times New Roman" w:cs="Times New Roman"/>
          <w:b/>
          <w:bCs/>
          <w:sz w:val="20"/>
          <w:szCs w:val="20"/>
        </w:rPr>
        <w:t>:</w:t>
      </w:r>
      <w:proofErr w:type="gramEnd"/>
      <w:r w:rsidRPr="001054D4">
        <w:rPr>
          <w:rFonts w:ascii="Times New Roman" w:eastAsia="Times New Roman" w:hAnsi="Times New Roman" w:cs="Times New Roman"/>
          <w:sz w:val="20"/>
          <w:szCs w:val="20"/>
        </w:rPr>
        <w:br/>
      </w:r>
      <w:r w:rsidR="00A26717" w:rsidRPr="001054D4">
        <w:rPr>
          <w:rFonts w:ascii="Times New Roman" w:eastAsia="Times New Roman" w:hAnsi="Times New Roman" w:cs="Times New Roman"/>
          <w:sz w:val="20"/>
          <w:szCs w:val="20"/>
        </w:rPr>
        <w:t>It is the process in which only a single loop runs and calculated all terms of the series and them sum every term on by on, it is the simplest method but it is an inefficient for large values.</w:t>
      </w:r>
    </w:p>
    <w:p w14:paraId="44768DA1" w14:textId="77777777" w:rsidR="001054D4" w:rsidRPr="001054D4" w:rsidRDefault="001054D4" w:rsidP="006467D0">
      <w:pPr>
        <w:spacing w:before="100" w:beforeAutospacing="1" w:after="100" w:afterAutospacing="1" w:line="240" w:lineRule="auto"/>
        <w:rPr>
          <w:rFonts w:ascii="Times New Roman" w:eastAsia="Times New Roman" w:hAnsi="Times New Roman" w:cs="Times New Roman"/>
          <w:b/>
          <w:sz w:val="20"/>
          <w:szCs w:val="20"/>
        </w:rPr>
      </w:pPr>
      <w:r w:rsidRPr="001054D4">
        <w:rPr>
          <w:rFonts w:ascii="Times New Roman" w:eastAsia="Times New Roman" w:hAnsi="Times New Roman" w:cs="Times New Roman"/>
          <w:b/>
          <w:sz w:val="20"/>
          <w:szCs w:val="20"/>
        </w:rPr>
        <w:lastRenderedPageBreak/>
        <w:t>Sequential Code:</w:t>
      </w:r>
    </w:p>
    <w:p w14:paraId="1324270B"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#include &lt;</w:t>
      </w:r>
      <w:proofErr w:type="spellStart"/>
      <w:r w:rsidRPr="001054D4">
        <w:rPr>
          <w:rFonts w:ascii="Times New Roman" w:eastAsia="Times New Roman" w:hAnsi="Times New Roman" w:cs="Times New Roman"/>
          <w:sz w:val="20"/>
          <w:szCs w:val="20"/>
        </w:rPr>
        <w:t>iostream</w:t>
      </w:r>
      <w:proofErr w:type="spellEnd"/>
      <w:r w:rsidRPr="001054D4">
        <w:rPr>
          <w:rFonts w:ascii="Times New Roman" w:eastAsia="Times New Roman" w:hAnsi="Times New Roman" w:cs="Times New Roman"/>
          <w:sz w:val="20"/>
          <w:szCs w:val="20"/>
        </w:rPr>
        <w:t>&gt;</w:t>
      </w:r>
    </w:p>
    <w:p w14:paraId="6CFA8465"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#include &lt;</w:t>
      </w:r>
      <w:proofErr w:type="spellStart"/>
      <w:r w:rsidRPr="001054D4">
        <w:rPr>
          <w:rFonts w:ascii="Times New Roman" w:eastAsia="Times New Roman" w:hAnsi="Times New Roman" w:cs="Times New Roman"/>
          <w:sz w:val="20"/>
          <w:szCs w:val="20"/>
        </w:rPr>
        <w:t>cmath</w:t>
      </w:r>
      <w:proofErr w:type="spellEnd"/>
      <w:r w:rsidRPr="001054D4">
        <w:rPr>
          <w:rFonts w:ascii="Times New Roman" w:eastAsia="Times New Roman" w:hAnsi="Times New Roman" w:cs="Times New Roman"/>
          <w:sz w:val="20"/>
          <w:szCs w:val="20"/>
        </w:rPr>
        <w:t>&gt;</w:t>
      </w:r>
    </w:p>
    <w:p w14:paraId="61B607C2"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gramStart"/>
      <w:r w:rsidRPr="001054D4">
        <w:rPr>
          <w:rFonts w:ascii="Times New Roman" w:eastAsia="Times New Roman" w:hAnsi="Times New Roman" w:cs="Times New Roman"/>
          <w:sz w:val="20"/>
          <w:szCs w:val="20"/>
        </w:rPr>
        <w:t>using</w:t>
      </w:r>
      <w:proofErr w:type="gramEnd"/>
      <w:r w:rsidRPr="001054D4">
        <w:rPr>
          <w:rFonts w:ascii="Times New Roman" w:eastAsia="Times New Roman" w:hAnsi="Times New Roman" w:cs="Times New Roman"/>
          <w:sz w:val="20"/>
          <w:szCs w:val="20"/>
        </w:rPr>
        <w:t xml:space="preserve"> namespace </w:t>
      </w:r>
      <w:proofErr w:type="spellStart"/>
      <w:r w:rsidRPr="001054D4">
        <w:rPr>
          <w:rFonts w:ascii="Times New Roman" w:eastAsia="Times New Roman" w:hAnsi="Times New Roman" w:cs="Times New Roman"/>
          <w:sz w:val="20"/>
          <w:szCs w:val="20"/>
        </w:rPr>
        <w:t>std</w:t>
      </w:r>
      <w:proofErr w:type="spellEnd"/>
      <w:r w:rsidRPr="001054D4">
        <w:rPr>
          <w:rFonts w:ascii="Times New Roman" w:eastAsia="Times New Roman" w:hAnsi="Times New Roman" w:cs="Times New Roman"/>
          <w:sz w:val="20"/>
          <w:szCs w:val="20"/>
        </w:rPr>
        <w:t>;</w:t>
      </w:r>
    </w:p>
    <w:p w14:paraId="1F547B10"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0701E9A3"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main() </w:t>
      </w:r>
    </w:p>
    <w:p w14:paraId="6F6CB70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38B58252"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n = 1000000; // value of n</w:t>
      </w:r>
    </w:p>
    <w:p w14:paraId="26555F6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double</w:t>
      </w:r>
      <w:proofErr w:type="gramEnd"/>
      <w:r w:rsidRPr="001054D4">
        <w:rPr>
          <w:rFonts w:ascii="Times New Roman" w:eastAsia="Times New Roman" w:hAnsi="Times New Roman" w:cs="Times New Roman"/>
          <w:sz w:val="20"/>
          <w:szCs w:val="20"/>
        </w:rPr>
        <w:t xml:space="preserve"> pi = 0.0;</w:t>
      </w:r>
    </w:p>
    <w:p w14:paraId="343AB80F"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4BB3DAA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cout</w:t>
      </w:r>
      <w:proofErr w:type="spellEnd"/>
      <w:proofErr w:type="gramEnd"/>
      <w:r w:rsidRPr="001054D4">
        <w:rPr>
          <w:rFonts w:ascii="Times New Roman" w:eastAsia="Times New Roman" w:hAnsi="Times New Roman" w:cs="Times New Roman"/>
          <w:sz w:val="20"/>
          <w:szCs w:val="20"/>
        </w:rPr>
        <w:t xml:space="preserve"> &lt;&lt; "n: " &lt;&lt; n &lt;&lt; "\n";</w:t>
      </w:r>
    </w:p>
    <w:p w14:paraId="4DD85C9C"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0065B700"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for</w:t>
      </w:r>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int</w:t>
      </w:r>
      <w:proofErr w:type="spell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 0;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&lt; n;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w:t>
      </w:r>
    </w:p>
    <w:p w14:paraId="592A24CF"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40D300A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double</w:t>
      </w:r>
      <w:proofErr w:type="gramEnd"/>
      <w:r w:rsidRPr="001054D4">
        <w:rPr>
          <w:rFonts w:ascii="Times New Roman" w:eastAsia="Times New Roman" w:hAnsi="Times New Roman" w:cs="Times New Roman"/>
          <w:sz w:val="20"/>
          <w:szCs w:val="20"/>
        </w:rPr>
        <w:t xml:space="preserve"> term;</w:t>
      </w:r>
    </w:p>
    <w:p w14:paraId="79CDCF26"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if</w:t>
      </w:r>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 2 == 0)</w:t>
      </w:r>
    </w:p>
    <w:p w14:paraId="6790F0F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3E7A3AC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term</w:t>
      </w:r>
      <w:proofErr w:type="gramEnd"/>
      <w:r w:rsidRPr="001054D4">
        <w:rPr>
          <w:rFonts w:ascii="Times New Roman" w:eastAsia="Times New Roman" w:hAnsi="Times New Roman" w:cs="Times New Roman"/>
          <w:sz w:val="20"/>
          <w:szCs w:val="20"/>
        </w:rPr>
        <w:t xml:space="preserve"> = 1.0 / (2 *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+ 1);</w:t>
      </w:r>
    </w:p>
    <w:p w14:paraId="722DE3D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6589CEF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else</w:t>
      </w:r>
      <w:proofErr w:type="gramEnd"/>
    </w:p>
    <w:p w14:paraId="72D5FEA5"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1696F82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term</w:t>
      </w:r>
      <w:proofErr w:type="gramEnd"/>
      <w:r w:rsidRPr="001054D4">
        <w:rPr>
          <w:rFonts w:ascii="Times New Roman" w:eastAsia="Times New Roman" w:hAnsi="Times New Roman" w:cs="Times New Roman"/>
          <w:sz w:val="20"/>
          <w:szCs w:val="20"/>
        </w:rPr>
        <w:t xml:space="preserve"> = -1.0 / (2 *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+ 1);</w:t>
      </w:r>
    </w:p>
    <w:p w14:paraId="38B9CAF4"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4AABB8A0"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pi</w:t>
      </w:r>
      <w:proofErr w:type="gramEnd"/>
      <w:r w:rsidRPr="001054D4">
        <w:rPr>
          <w:rFonts w:ascii="Times New Roman" w:eastAsia="Times New Roman" w:hAnsi="Times New Roman" w:cs="Times New Roman"/>
          <w:sz w:val="20"/>
          <w:szCs w:val="20"/>
        </w:rPr>
        <w:t xml:space="preserve"> += term;</w:t>
      </w:r>
    </w:p>
    <w:p w14:paraId="38D69EA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1C904B6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66AA4C44"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pi</w:t>
      </w:r>
      <w:proofErr w:type="gramEnd"/>
      <w:r w:rsidRPr="001054D4">
        <w:rPr>
          <w:rFonts w:ascii="Times New Roman" w:eastAsia="Times New Roman" w:hAnsi="Times New Roman" w:cs="Times New Roman"/>
          <w:sz w:val="20"/>
          <w:szCs w:val="20"/>
        </w:rPr>
        <w:t xml:space="preserve"> *= 4;</w:t>
      </w:r>
    </w:p>
    <w:p w14:paraId="2E3CCB55"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cout</w:t>
      </w:r>
      <w:proofErr w:type="spellEnd"/>
      <w:proofErr w:type="gramEnd"/>
      <w:r w:rsidRPr="001054D4">
        <w:rPr>
          <w:rFonts w:ascii="Times New Roman" w:eastAsia="Times New Roman" w:hAnsi="Times New Roman" w:cs="Times New Roman"/>
          <w:sz w:val="20"/>
          <w:szCs w:val="20"/>
        </w:rPr>
        <w:t xml:space="preserve"> &lt;&lt; "Value of pi: " &lt;&lt; pi &lt;&lt; "\n";</w:t>
      </w:r>
    </w:p>
    <w:p w14:paraId="6D5154AB"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642A0753"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return</w:t>
      </w:r>
      <w:proofErr w:type="gramEnd"/>
      <w:r w:rsidRPr="001054D4">
        <w:rPr>
          <w:rFonts w:ascii="Times New Roman" w:eastAsia="Times New Roman" w:hAnsi="Times New Roman" w:cs="Times New Roman"/>
          <w:sz w:val="20"/>
          <w:szCs w:val="20"/>
        </w:rPr>
        <w:t xml:space="preserve"> 0;</w:t>
      </w:r>
    </w:p>
    <w:p w14:paraId="3B67E7E0"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1C37455C" w14:textId="3F484479" w:rsidR="001054D4" w:rsidRPr="001054D4" w:rsidRDefault="006467D0" w:rsidP="006467D0">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Parallel Implementation (Multithreading)</w:t>
      </w:r>
      <w:r w:rsidR="00FD64CC">
        <w:rPr>
          <w:rFonts w:ascii="Times New Roman" w:eastAsia="Times New Roman" w:hAnsi="Times New Roman" w:cs="Times New Roman"/>
          <w:b/>
          <w:bCs/>
          <w:sz w:val="20"/>
          <w:szCs w:val="20"/>
        </w:rPr>
        <w:t xml:space="preserve">: </w:t>
      </w:r>
      <w:r w:rsidRPr="001054D4">
        <w:rPr>
          <w:rFonts w:ascii="Times New Roman" w:eastAsia="Times New Roman" w:hAnsi="Times New Roman" w:cs="Times New Roman"/>
          <w:sz w:val="20"/>
          <w:szCs w:val="20"/>
        </w:rPr>
        <w:br/>
      </w:r>
      <w:r w:rsidR="00A26717" w:rsidRPr="001054D4">
        <w:rPr>
          <w:rFonts w:ascii="Times New Roman" w:eastAsia="Times New Roman" w:hAnsi="Times New Roman" w:cs="Times New Roman"/>
          <w:sz w:val="20"/>
          <w:szCs w:val="20"/>
        </w:rPr>
        <w:t xml:space="preserve">In this process, the terms are divided to the multiple threads. Each thread then calculated given terms and then store the result in shared variable result using </w:t>
      </w:r>
      <w:proofErr w:type="spellStart"/>
      <w:r w:rsidR="00A26717" w:rsidRPr="001054D4">
        <w:rPr>
          <w:rFonts w:ascii="Times New Roman" w:eastAsia="Times New Roman" w:hAnsi="Times New Roman" w:cs="Times New Roman"/>
          <w:sz w:val="20"/>
          <w:szCs w:val="20"/>
        </w:rPr>
        <w:t>mutex</w:t>
      </w:r>
      <w:proofErr w:type="spellEnd"/>
      <w:r w:rsidR="00A26717" w:rsidRPr="001054D4">
        <w:rPr>
          <w:rFonts w:ascii="Times New Roman" w:eastAsia="Times New Roman" w:hAnsi="Times New Roman" w:cs="Times New Roman"/>
          <w:sz w:val="20"/>
          <w:szCs w:val="20"/>
        </w:rPr>
        <w:t xml:space="preserve"> locks to be on a safe side for a</w:t>
      </w:r>
      <w:r w:rsidR="001054D4" w:rsidRPr="001054D4">
        <w:rPr>
          <w:rFonts w:ascii="Times New Roman" w:eastAsia="Times New Roman" w:hAnsi="Times New Roman" w:cs="Times New Roman"/>
          <w:sz w:val="20"/>
          <w:szCs w:val="20"/>
        </w:rPr>
        <w:t>voiding race condition. It also</w:t>
      </w:r>
      <w:r w:rsidR="00A26717" w:rsidRPr="001054D4">
        <w:rPr>
          <w:rFonts w:ascii="Times New Roman" w:eastAsia="Times New Roman" w:hAnsi="Times New Roman" w:cs="Times New Roman"/>
          <w:sz w:val="20"/>
          <w:szCs w:val="20"/>
        </w:rPr>
        <w:t xml:space="preserve"> do the computation more efficiently</w:t>
      </w:r>
      <w:r w:rsidR="001054D4" w:rsidRPr="001054D4">
        <w:rPr>
          <w:rFonts w:ascii="Times New Roman" w:eastAsia="Times New Roman" w:hAnsi="Times New Roman" w:cs="Times New Roman"/>
          <w:sz w:val="20"/>
          <w:szCs w:val="20"/>
        </w:rPr>
        <w:t>.</w:t>
      </w:r>
    </w:p>
    <w:p w14:paraId="0F6C8AC1" w14:textId="77777777" w:rsidR="001054D4" w:rsidRPr="001054D4" w:rsidRDefault="001054D4" w:rsidP="006467D0">
      <w:pPr>
        <w:spacing w:before="100" w:beforeAutospacing="1" w:after="100" w:afterAutospacing="1" w:line="240" w:lineRule="auto"/>
        <w:rPr>
          <w:rFonts w:ascii="Times New Roman" w:eastAsia="Times New Roman" w:hAnsi="Times New Roman" w:cs="Times New Roman"/>
          <w:b/>
          <w:sz w:val="20"/>
          <w:szCs w:val="20"/>
        </w:rPr>
      </w:pPr>
      <w:r w:rsidRPr="001054D4">
        <w:rPr>
          <w:rFonts w:ascii="Times New Roman" w:eastAsia="Times New Roman" w:hAnsi="Times New Roman" w:cs="Times New Roman"/>
          <w:b/>
          <w:sz w:val="20"/>
          <w:szCs w:val="20"/>
        </w:rPr>
        <w:t>Parallel Code:</w:t>
      </w:r>
    </w:p>
    <w:p w14:paraId="5213C7A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#include &lt;</w:t>
      </w:r>
      <w:proofErr w:type="spellStart"/>
      <w:r w:rsidRPr="001054D4">
        <w:rPr>
          <w:rFonts w:ascii="Times New Roman" w:eastAsia="Times New Roman" w:hAnsi="Times New Roman" w:cs="Times New Roman"/>
          <w:sz w:val="20"/>
          <w:szCs w:val="20"/>
        </w:rPr>
        <w:t>iostream</w:t>
      </w:r>
      <w:proofErr w:type="spellEnd"/>
      <w:r w:rsidRPr="001054D4">
        <w:rPr>
          <w:rFonts w:ascii="Times New Roman" w:eastAsia="Times New Roman" w:hAnsi="Times New Roman" w:cs="Times New Roman"/>
          <w:sz w:val="20"/>
          <w:szCs w:val="20"/>
        </w:rPr>
        <w:t>&gt;</w:t>
      </w:r>
    </w:p>
    <w:p w14:paraId="5BDF650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#include &lt;</w:t>
      </w:r>
      <w:proofErr w:type="spellStart"/>
      <w:r w:rsidRPr="001054D4">
        <w:rPr>
          <w:rFonts w:ascii="Times New Roman" w:eastAsia="Times New Roman" w:hAnsi="Times New Roman" w:cs="Times New Roman"/>
          <w:sz w:val="20"/>
          <w:szCs w:val="20"/>
        </w:rPr>
        <w:t>pthread.h</w:t>
      </w:r>
      <w:proofErr w:type="spellEnd"/>
      <w:r w:rsidRPr="001054D4">
        <w:rPr>
          <w:rFonts w:ascii="Times New Roman" w:eastAsia="Times New Roman" w:hAnsi="Times New Roman" w:cs="Times New Roman"/>
          <w:sz w:val="20"/>
          <w:szCs w:val="20"/>
        </w:rPr>
        <w:t>&gt;</w:t>
      </w:r>
    </w:p>
    <w:p w14:paraId="24348894"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#include &lt;</w:t>
      </w:r>
      <w:proofErr w:type="spellStart"/>
      <w:r w:rsidRPr="001054D4">
        <w:rPr>
          <w:rFonts w:ascii="Times New Roman" w:eastAsia="Times New Roman" w:hAnsi="Times New Roman" w:cs="Times New Roman"/>
          <w:sz w:val="20"/>
          <w:szCs w:val="20"/>
        </w:rPr>
        <w:t>cmath</w:t>
      </w:r>
      <w:proofErr w:type="spellEnd"/>
      <w:r w:rsidRPr="001054D4">
        <w:rPr>
          <w:rFonts w:ascii="Times New Roman" w:eastAsia="Times New Roman" w:hAnsi="Times New Roman" w:cs="Times New Roman"/>
          <w:sz w:val="20"/>
          <w:szCs w:val="20"/>
        </w:rPr>
        <w:t>&gt;</w:t>
      </w:r>
    </w:p>
    <w:p w14:paraId="0E685BFA"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#include &lt;</w:t>
      </w:r>
      <w:proofErr w:type="spellStart"/>
      <w:r w:rsidRPr="001054D4">
        <w:rPr>
          <w:rFonts w:ascii="Times New Roman" w:eastAsia="Times New Roman" w:hAnsi="Times New Roman" w:cs="Times New Roman"/>
          <w:sz w:val="20"/>
          <w:szCs w:val="20"/>
        </w:rPr>
        <w:t>mutex</w:t>
      </w:r>
      <w:proofErr w:type="spellEnd"/>
      <w:r w:rsidRPr="001054D4">
        <w:rPr>
          <w:rFonts w:ascii="Times New Roman" w:eastAsia="Times New Roman" w:hAnsi="Times New Roman" w:cs="Times New Roman"/>
          <w:sz w:val="20"/>
          <w:szCs w:val="20"/>
        </w:rPr>
        <w:t>&gt;</w:t>
      </w:r>
    </w:p>
    <w:p w14:paraId="549D40D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gramStart"/>
      <w:r w:rsidRPr="001054D4">
        <w:rPr>
          <w:rFonts w:ascii="Times New Roman" w:eastAsia="Times New Roman" w:hAnsi="Times New Roman" w:cs="Times New Roman"/>
          <w:sz w:val="20"/>
          <w:szCs w:val="20"/>
        </w:rPr>
        <w:t>using</w:t>
      </w:r>
      <w:proofErr w:type="gramEnd"/>
      <w:r w:rsidRPr="001054D4">
        <w:rPr>
          <w:rFonts w:ascii="Times New Roman" w:eastAsia="Times New Roman" w:hAnsi="Times New Roman" w:cs="Times New Roman"/>
          <w:sz w:val="20"/>
          <w:szCs w:val="20"/>
        </w:rPr>
        <w:t xml:space="preserve"> namespace </w:t>
      </w:r>
      <w:proofErr w:type="spellStart"/>
      <w:r w:rsidRPr="001054D4">
        <w:rPr>
          <w:rFonts w:ascii="Times New Roman" w:eastAsia="Times New Roman" w:hAnsi="Times New Roman" w:cs="Times New Roman"/>
          <w:sz w:val="20"/>
          <w:szCs w:val="20"/>
        </w:rPr>
        <w:t>std</w:t>
      </w:r>
      <w:proofErr w:type="spellEnd"/>
      <w:r w:rsidRPr="001054D4">
        <w:rPr>
          <w:rFonts w:ascii="Times New Roman" w:eastAsia="Times New Roman" w:hAnsi="Times New Roman" w:cs="Times New Roman"/>
          <w:sz w:val="20"/>
          <w:szCs w:val="20"/>
        </w:rPr>
        <w:t>;</w:t>
      </w:r>
    </w:p>
    <w:p w14:paraId="2FCE3D3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160F6C8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gramStart"/>
      <w:r w:rsidRPr="001054D4">
        <w:rPr>
          <w:rFonts w:ascii="Times New Roman" w:eastAsia="Times New Roman" w:hAnsi="Times New Roman" w:cs="Times New Roman"/>
          <w:sz w:val="20"/>
          <w:szCs w:val="20"/>
        </w:rPr>
        <w:lastRenderedPageBreak/>
        <w:t>double</w:t>
      </w:r>
      <w:proofErr w:type="gramEnd"/>
      <w:r w:rsidRPr="001054D4">
        <w:rPr>
          <w:rFonts w:ascii="Times New Roman" w:eastAsia="Times New Roman" w:hAnsi="Times New Roman" w:cs="Times New Roman"/>
          <w:sz w:val="20"/>
          <w:szCs w:val="20"/>
        </w:rPr>
        <w:t xml:space="preserve"> pi = 0.0;</w:t>
      </w:r>
    </w:p>
    <w:p w14:paraId="68C25E90"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spellStart"/>
      <w:proofErr w:type="gramStart"/>
      <w:r w:rsidRPr="001054D4">
        <w:rPr>
          <w:rFonts w:ascii="Times New Roman" w:eastAsia="Times New Roman" w:hAnsi="Times New Roman" w:cs="Times New Roman"/>
          <w:sz w:val="20"/>
          <w:szCs w:val="20"/>
        </w:rPr>
        <w:t>mutex</w:t>
      </w:r>
      <w:proofErr w:type="spellEnd"/>
      <w:proofErr w:type="gramEnd"/>
      <w:r w:rsidRPr="001054D4">
        <w:rPr>
          <w:rFonts w:ascii="Times New Roman" w:eastAsia="Times New Roman" w:hAnsi="Times New Roman" w:cs="Times New Roman"/>
          <w:sz w:val="20"/>
          <w:szCs w:val="20"/>
        </w:rPr>
        <w:t xml:space="preserve"> mx; </w:t>
      </w:r>
    </w:p>
    <w:p w14:paraId="03B2A204"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76FE35E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spellStart"/>
      <w:proofErr w:type="gramStart"/>
      <w:r w:rsidRPr="001054D4">
        <w:rPr>
          <w:rFonts w:ascii="Times New Roman" w:eastAsia="Times New Roman" w:hAnsi="Times New Roman" w:cs="Times New Roman"/>
          <w:sz w:val="20"/>
          <w:szCs w:val="20"/>
        </w:rPr>
        <w:t>struct</w:t>
      </w:r>
      <w:proofErr w:type="spellEnd"/>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ThreadArgs</w:t>
      </w:r>
      <w:proofErr w:type="spellEnd"/>
      <w:r w:rsidRPr="001054D4">
        <w:rPr>
          <w:rFonts w:ascii="Times New Roman" w:eastAsia="Times New Roman" w:hAnsi="Times New Roman" w:cs="Times New Roman"/>
          <w:sz w:val="20"/>
          <w:szCs w:val="20"/>
        </w:rPr>
        <w:t xml:space="preserve"> //Construction Thread</w:t>
      </w:r>
    </w:p>
    <w:p w14:paraId="11673045"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3EB38E06"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start;</w:t>
      </w:r>
    </w:p>
    <w:p w14:paraId="095C568C"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end;</w:t>
      </w:r>
    </w:p>
    <w:p w14:paraId="3670EE95"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257DAD0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6164031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gramStart"/>
      <w:r w:rsidRPr="001054D4">
        <w:rPr>
          <w:rFonts w:ascii="Times New Roman" w:eastAsia="Times New Roman" w:hAnsi="Times New Roman" w:cs="Times New Roman"/>
          <w:sz w:val="20"/>
          <w:szCs w:val="20"/>
        </w:rPr>
        <w:t>void</w:t>
      </w:r>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calculate_pi</w:t>
      </w:r>
      <w:proofErr w:type="spellEnd"/>
      <w:r w:rsidRPr="001054D4">
        <w:rPr>
          <w:rFonts w:ascii="Times New Roman" w:eastAsia="Times New Roman" w:hAnsi="Times New Roman" w:cs="Times New Roman"/>
          <w:sz w:val="20"/>
          <w:szCs w:val="20"/>
        </w:rPr>
        <w:t>(void *</w:t>
      </w:r>
      <w:proofErr w:type="spellStart"/>
      <w:r w:rsidRPr="001054D4">
        <w:rPr>
          <w:rFonts w:ascii="Times New Roman" w:eastAsia="Times New Roman" w:hAnsi="Times New Roman" w:cs="Times New Roman"/>
          <w:sz w:val="20"/>
          <w:szCs w:val="20"/>
        </w:rPr>
        <w:t>args</w:t>
      </w:r>
      <w:proofErr w:type="spellEnd"/>
      <w:r w:rsidRPr="001054D4">
        <w:rPr>
          <w:rFonts w:ascii="Times New Roman" w:eastAsia="Times New Roman" w:hAnsi="Times New Roman" w:cs="Times New Roman"/>
          <w:sz w:val="20"/>
          <w:szCs w:val="20"/>
        </w:rPr>
        <w:t>) //Calculation pi function</w:t>
      </w:r>
    </w:p>
    <w:p w14:paraId="54D86F5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0E3517FB"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ThreadArgs</w:t>
      </w:r>
      <w:proofErr w:type="spell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threadArgs</w:t>
      </w:r>
      <w:proofErr w:type="spellEnd"/>
      <w:r w:rsidRPr="001054D4">
        <w:rPr>
          <w:rFonts w:ascii="Times New Roman" w:eastAsia="Times New Roman" w:hAnsi="Times New Roman" w:cs="Times New Roman"/>
          <w:sz w:val="20"/>
          <w:szCs w:val="20"/>
        </w:rPr>
        <w:t xml:space="preserve"> = (</w:t>
      </w:r>
      <w:proofErr w:type="spellStart"/>
      <w:r w:rsidRPr="001054D4">
        <w:rPr>
          <w:rFonts w:ascii="Times New Roman" w:eastAsia="Times New Roman" w:hAnsi="Times New Roman" w:cs="Times New Roman"/>
          <w:sz w:val="20"/>
          <w:szCs w:val="20"/>
        </w:rPr>
        <w:t>ThreadArgs</w:t>
      </w:r>
      <w:proofErr w:type="spellEnd"/>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w:t>
      </w:r>
      <w:proofErr w:type="spellStart"/>
      <w:r w:rsidRPr="001054D4">
        <w:rPr>
          <w:rFonts w:ascii="Times New Roman" w:eastAsia="Times New Roman" w:hAnsi="Times New Roman" w:cs="Times New Roman"/>
          <w:sz w:val="20"/>
          <w:szCs w:val="20"/>
        </w:rPr>
        <w:t>args</w:t>
      </w:r>
      <w:proofErr w:type="spellEnd"/>
      <w:proofErr w:type="gramEnd"/>
      <w:r w:rsidRPr="001054D4">
        <w:rPr>
          <w:rFonts w:ascii="Times New Roman" w:eastAsia="Times New Roman" w:hAnsi="Times New Roman" w:cs="Times New Roman"/>
          <w:sz w:val="20"/>
          <w:szCs w:val="20"/>
        </w:rPr>
        <w:t>;</w:t>
      </w:r>
    </w:p>
    <w:p w14:paraId="25E5BFD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double</w:t>
      </w:r>
      <w:proofErr w:type="gramEnd"/>
      <w:r w:rsidRPr="001054D4">
        <w:rPr>
          <w:rFonts w:ascii="Times New Roman" w:eastAsia="Times New Roman" w:hAnsi="Times New Roman" w:cs="Times New Roman"/>
          <w:sz w:val="20"/>
          <w:szCs w:val="20"/>
        </w:rPr>
        <w:t xml:space="preserve"> sum = 0.0;</w:t>
      </w:r>
    </w:p>
    <w:p w14:paraId="79FC8146"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66F85E27"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for</w:t>
      </w:r>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int</w:t>
      </w:r>
      <w:proofErr w:type="spell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 </w:t>
      </w:r>
      <w:proofErr w:type="spellStart"/>
      <w:r w:rsidRPr="001054D4">
        <w:rPr>
          <w:rFonts w:ascii="Times New Roman" w:eastAsia="Times New Roman" w:hAnsi="Times New Roman" w:cs="Times New Roman"/>
          <w:sz w:val="20"/>
          <w:szCs w:val="20"/>
        </w:rPr>
        <w:t>threadArgs</w:t>
      </w:r>
      <w:proofErr w:type="spellEnd"/>
      <w:r w:rsidRPr="001054D4">
        <w:rPr>
          <w:rFonts w:ascii="Times New Roman" w:eastAsia="Times New Roman" w:hAnsi="Times New Roman" w:cs="Times New Roman"/>
          <w:sz w:val="20"/>
          <w:szCs w:val="20"/>
        </w:rPr>
        <w:t xml:space="preserve">-&gt;start;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&lt; </w:t>
      </w:r>
      <w:proofErr w:type="spellStart"/>
      <w:r w:rsidRPr="001054D4">
        <w:rPr>
          <w:rFonts w:ascii="Times New Roman" w:eastAsia="Times New Roman" w:hAnsi="Times New Roman" w:cs="Times New Roman"/>
          <w:sz w:val="20"/>
          <w:szCs w:val="20"/>
        </w:rPr>
        <w:t>threadArgs</w:t>
      </w:r>
      <w:proofErr w:type="spellEnd"/>
      <w:r w:rsidRPr="001054D4">
        <w:rPr>
          <w:rFonts w:ascii="Times New Roman" w:eastAsia="Times New Roman" w:hAnsi="Times New Roman" w:cs="Times New Roman"/>
          <w:sz w:val="20"/>
          <w:szCs w:val="20"/>
        </w:rPr>
        <w:t>-&gt;end;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w:t>
      </w:r>
    </w:p>
    <w:p w14:paraId="6140E49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118E80A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double</w:t>
      </w:r>
      <w:proofErr w:type="gramEnd"/>
      <w:r w:rsidRPr="001054D4">
        <w:rPr>
          <w:rFonts w:ascii="Times New Roman" w:eastAsia="Times New Roman" w:hAnsi="Times New Roman" w:cs="Times New Roman"/>
          <w:sz w:val="20"/>
          <w:szCs w:val="20"/>
        </w:rPr>
        <w:t xml:space="preserve"> term =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 2 == 0 ? 1.0 : -1.0) / (2 * </w:t>
      </w:r>
      <w:proofErr w:type="spellStart"/>
      <w:r w:rsidRPr="001054D4">
        <w:rPr>
          <w:rFonts w:ascii="Times New Roman" w:eastAsia="Times New Roman" w:hAnsi="Times New Roman" w:cs="Times New Roman"/>
          <w:sz w:val="20"/>
          <w:szCs w:val="20"/>
        </w:rPr>
        <w:t>i</w:t>
      </w:r>
      <w:proofErr w:type="spellEnd"/>
      <w:r w:rsidRPr="001054D4">
        <w:rPr>
          <w:rFonts w:ascii="Times New Roman" w:eastAsia="Times New Roman" w:hAnsi="Times New Roman" w:cs="Times New Roman"/>
          <w:sz w:val="20"/>
          <w:szCs w:val="20"/>
        </w:rPr>
        <w:t xml:space="preserve"> + 1);</w:t>
      </w:r>
    </w:p>
    <w:p w14:paraId="22EB1E14"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sum</w:t>
      </w:r>
      <w:proofErr w:type="gramEnd"/>
      <w:r w:rsidRPr="001054D4">
        <w:rPr>
          <w:rFonts w:ascii="Times New Roman" w:eastAsia="Times New Roman" w:hAnsi="Times New Roman" w:cs="Times New Roman"/>
          <w:sz w:val="20"/>
          <w:szCs w:val="20"/>
        </w:rPr>
        <w:t xml:space="preserve"> += term;</w:t>
      </w:r>
    </w:p>
    <w:p w14:paraId="30EDA5B5"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27FACC53"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5B7D4F23"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7151DA63"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lock_guard</w:t>
      </w:r>
      <w:proofErr w:type="spellEnd"/>
      <w:r w:rsidRPr="001054D4">
        <w:rPr>
          <w:rFonts w:ascii="Times New Roman" w:eastAsia="Times New Roman" w:hAnsi="Times New Roman" w:cs="Times New Roman"/>
          <w:sz w:val="20"/>
          <w:szCs w:val="20"/>
        </w:rPr>
        <w:t>&lt;</w:t>
      </w:r>
      <w:proofErr w:type="spellStart"/>
      <w:r w:rsidRPr="001054D4">
        <w:rPr>
          <w:rFonts w:ascii="Times New Roman" w:eastAsia="Times New Roman" w:hAnsi="Times New Roman" w:cs="Times New Roman"/>
          <w:sz w:val="20"/>
          <w:szCs w:val="20"/>
        </w:rPr>
        <w:t>mutex</w:t>
      </w:r>
      <w:proofErr w:type="spellEnd"/>
      <w:r w:rsidRPr="001054D4">
        <w:rPr>
          <w:rFonts w:ascii="Times New Roman" w:eastAsia="Times New Roman" w:hAnsi="Times New Roman" w:cs="Times New Roman"/>
          <w:sz w:val="20"/>
          <w:szCs w:val="20"/>
        </w:rPr>
        <w:t xml:space="preserve">&gt; </w:t>
      </w:r>
      <w:proofErr w:type="gramStart"/>
      <w:r w:rsidRPr="001054D4">
        <w:rPr>
          <w:rFonts w:ascii="Times New Roman" w:eastAsia="Times New Roman" w:hAnsi="Times New Roman" w:cs="Times New Roman"/>
          <w:sz w:val="20"/>
          <w:szCs w:val="20"/>
        </w:rPr>
        <w:t>lock(</w:t>
      </w:r>
      <w:proofErr w:type="gramEnd"/>
      <w:r w:rsidRPr="001054D4">
        <w:rPr>
          <w:rFonts w:ascii="Times New Roman" w:eastAsia="Times New Roman" w:hAnsi="Times New Roman" w:cs="Times New Roman"/>
          <w:sz w:val="20"/>
          <w:szCs w:val="20"/>
        </w:rPr>
        <w:t>mx);</w:t>
      </w:r>
    </w:p>
    <w:p w14:paraId="6C33FEA6"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pi</w:t>
      </w:r>
      <w:proofErr w:type="gramEnd"/>
      <w:r w:rsidRPr="001054D4">
        <w:rPr>
          <w:rFonts w:ascii="Times New Roman" w:eastAsia="Times New Roman" w:hAnsi="Times New Roman" w:cs="Times New Roman"/>
          <w:sz w:val="20"/>
          <w:szCs w:val="20"/>
        </w:rPr>
        <w:t xml:space="preserve"> += sum;</w:t>
      </w:r>
    </w:p>
    <w:p w14:paraId="21BD1BB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6EDD2D9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362B128F"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pthread_</w:t>
      </w:r>
      <w:proofErr w:type="gramStart"/>
      <w:r w:rsidRPr="001054D4">
        <w:rPr>
          <w:rFonts w:ascii="Times New Roman" w:eastAsia="Times New Roman" w:hAnsi="Times New Roman" w:cs="Times New Roman"/>
          <w:sz w:val="20"/>
          <w:szCs w:val="20"/>
        </w:rPr>
        <w:t>exit</w:t>
      </w:r>
      <w:proofErr w:type="spellEnd"/>
      <w:r w:rsidRPr="001054D4">
        <w:rPr>
          <w:rFonts w:ascii="Times New Roman" w:eastAsia="Times New Roman" w:hAnsi="Times New Roman" w:cs="Times New Roman"/>
          <w:sz w:val="20"/>
          <w:szCs w:val="20"/>
        </w:rPr>
        <w:t>(</w:t>
      </w:r>
      <w:proofErr w:type="spellStart"/>
      <w:proofErr w:type="gramEnd"/>
      <w:r w:rsidRPr="001054D4">
        <w:rPr>
          <w:rFonts w:ascii="Times New Roman" w:eastAsia="Times New Roman" w:hAnsi="Times New Roman" w:cs="Times New Roman"/>
          <w:sz w:val="20"/>
          <w:szCs w:val="20"/>
        </w:rPr>
        <w:t>nullptr</w:t>
      </w:r>
      <w:proofErr w:type="spellEnd"/>
      <w:r w:rsidRPr="001054D4">
        <w:rPr>
          <w:rFonts w:ascii="Times New Roman" w:eastAsia="Times New Roman" w:hAnsi="Times New Roman" w:cs="Times New Roman"/>
          <w:sz w:val="20"/>
          <w:szCs w:val="20"/>
        </w:rPr>
        <w:t xml:space="preserve">); </w:t>
      </w:r>
    </w:p>
    <w:p w14:paraId="2D73D8FC"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5057F7A4"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59C41BFA"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main() </w:t>
      </w:r>
    </w:p>
    <w:p w14:paraId="53723803"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5FDB9E0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 xml:space="preserve"> = 4;      </w:t>
      </w:r>
    </w:p>
    <w:p w14:paraId="074A9C0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num_values</w:t>
      </w:r>
      <w:proofErr w:type="spellEnd"/>
      <w:r w:rsidRPr="001054D4">
        <w:rPr>
          <w:rFonts w:ascii="Times New Roman" w:eastAsia="Times New Roman" w:hAnsi="Times New Roman" w:cs="Times New Roman"/>
          <w:sz w:val="20"/>
          <w:szCs w:val="20"/>
        </w:rPr>
        <w:t xml:space="preserve"> = 1000000; </w:t>
      </w:r>
    </w:p>
    <w:p w14:paraId="5450B3C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370E919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cout</w:t>
      </w:r>
      <w:proofErr w:type="spellEnd"/>
      <w:proofErr w:type="gramEnd"/>
      <w:r w:rsidRPr="001054D4">
        <w:rPr>
          <w:rFonts w:ascii="Times New Roman" w:eastAsia="Times New Roman" w:hAnsi="Times New Roman" w:cs="Times New Roman"/>
          <w:sz w:val="20"/>
          <w:szCs w:val="20"/>
        </w:rPr>
        <w:t xml:space="preserve"> &lt;&lt; "number of threads: " &lt;&lt; </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 xml:space="preserve"> &lt;&lt; "\n";</w:t>
      </w:r>
    </w:p>
    <w:p w14:paraId="44F4510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cout</w:t>
      </w:r>
      <w:proofErr w:type="spellEnd"/>
      <w:proofErr w:type="gramEnd"/>
      <w:r w:rsidRPr="001054D4">
        <w:rPr>
          <w:rFonts w:ascii="Times New Roman" w:eastAsia="Times New Roman" w:hAnsi="Times New Roman" w:cs="Times New Roman"/>
          <w:sz w:val="20"/>
          <w:szCs w:val="20"/>
        </w:rPr>
        <w:t xml:space="preserve"> &lt;&lt; "number of values: " &lt;&lt; </w:t>
      </w:r>
      <w:proofErr w:type="spellStart"/>
      <w:r w:rsidRPr="001054D4">
        <w:rPr>
          <w:rFonts w:ascii="Times New Roman" w:eastAsia="Times New Roman" w:hAnsi="Times New Roman" w:cs="Times New Roman"/>
          <w:sz w:val="20"/>
          <w:szCs w:val="20"/>
        </w:rPr>
        <w:t>num_values</w:t>
      </w:r>
      <w:proofErr w:type="spellEnd"/>
      <w:r w:rsidRPr="001054D4">
        <w:rPr>
          <w:rFonts w:ascii="Times New Roman" w:eastAsia="Times New Roman" w:hAnsi="Times New Roman" w:cs="Times New Roman"/>
          <w:sz w:val="20"/>
          <w:szCs w:val="20"/>
        </w:rPr>
        <w:t xml:space="preserve"> &lt;&lt; "\n";</w:t>
      </w:r>
    </w:p>
    <w:p w14:paraId="6BD661F2"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1A78754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pthread_t</w:t>
      </w:r>
      <w:proofErr w:type="spellEnd"/>
      <w:proofErr w:type="gramEnd"/>
      <w:r w:rsidRPr="001054D4">
        <w:rPr>
          <w:rFonts w:ascii="Times New Roman" w:eastAsia="Times New Roman" w:hAnsi="Times New Roman" w:cs="Times New Roman"/>
          <w:sz w:val="20"/>
          <w:szCs w:val="20"/>
        </w:rPr>
        <w:t xml:space="preserve"> threads[</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w:t>
      </w:r>
    </w:p>
    <w:p w14:paraId="1A380215"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pthread_attr_t</w:t>
      </w:r>
      <w:proofErr w:type="spellEnd"/>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attrs</w:t>
      </w:r>
      <w:proofErr w:type="spellEnd"/>
      <w:r w:rsidRPr="001054D4">
        <w:rPr>
          <w:rFonts w:ascii="Times New Roman" w:eastAsia="Times New Roman" w:hAnsi="Times New Roman" w:cs="Times New Roman"/>
          <w:sz w:val="20"/>
          <w:szCs w:val="20"/>
        </w:rPr>
        <w:t>[</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w:t>
      </w:r>
    </w:p>
    <w:p w14:paraId="71B49892"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ThreadArgs</w:t>
      </w:r>
      <w:proofErr w:type="spellEnd"/>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args</w:t>
      </w:r>
      <w:proofErr w:type="spellEnd"/>
      <w:r w:rsidRPr="001054D4">
        <w:rPr>
          <w:rFonts w:ascii="Times New Roman" w:eastAsia="Times New Roman" w:hAnsi="Times New Roman" w:cs="Times New Roman"/>
          <w:sz w:val="20"/>
          <w:szCs w:val="20"/>
        </w:rPr>
        <w:t>[</w:t>
      </w:r>
      <w:proofErr w:type="spellStart"/>
      <w:proofErr w:type="gramEnd"/>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w:t>
      </w:r>
    </w:p>
    <w:p w14:paraId="384E1B0A"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27702E2B"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int</w:t>
      </w:r>
      <w:proofErr w:type="spellEnd"/>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values_per_thread</w:t>
      </w:r>
      <w:proofErr w:type="spellEnd"/>
      <w:r w:rsidRPr="001054D4">
        <w:rPr>
          <w:rFonts w:ascii="Times New Roman" w:eastAsia="Times New Roman" w:hAnsi="Times New Roman" w:cs="Times New Roman"/>
          <w:sz w:val="20"/>
          <w:szCs w:val="20"/>
        </w:rPr>
        <w:t xml:space="preserve"> = </w:t>
      </w:r>
      <w:proofErr w:type="spellStart"/>
      <w:r w:rsidRPr="001054D4">
        <w:rPr>
          <w:rFonts w:ascii="Times New Roman" w:eastAsia="Times New Roman" w:hAnsi="Times New Roman" w:cs="Times New Roman"/>
          <w:sz w:val="20"/>
          <w:szCs w:val="20"/>
        </w:rPr>
        <w:t>num_values</w:t>
      </w:r>
      <w:proofErr w:type="spellEnd"/>
      <w:r w:rsidRPr="001054D4">
        <w:rPr>
          <w:rFonts w:ascii="Times New Roman" w:eastAsia="Times New Roman" w:hAnsi="Times New Roman" w:cs="Times New Roman"/>
          <w:sz w:val="20"/>
          <w:szCs w:val="20"/>
        </w:rPr>
        <w:t xml:space="preserve"> / </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w:t>
      </w:r>
    </w:p>
    <w:p w14:paraId="15A7F1C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66F4189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for</w:t>
      </w:r>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int</w:t>
      </w:r>
      <w:proofErr w:type="spellEnd"/>
      <w:r w:rsidRPr="001054D4">
        <w:rPr>
          <w:rFonts w:ascii="Times New Roman" w:eastAsia="Times New Roman" w:hAnsi="Times New Roman" w:cs="Times New Roman"/>
          <w:sz w:val="20"/>
          <w:szCs w:val="20"/>
        </w:rPr>
        <w:t xml:space="preserve"> t = 0; t &lt; </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 xml:space="preserve">; ++t) </w:t>
      </w:r>
    </w:p>
    <w:p w14:paraId="3D5F5D60"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0E8DF88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args</w:t>
      </w:r>
      <w:proofErr w:type="spellEnd"/>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t xml:space="preserve">t].start = t * </w:t>
      </w:r>
      <w:proofErr w:type="spellStart"/>
      <w:r w:rsidRPr="001054D4">
        <w:rPr>
          <w:rFonts w:ascii="Times New Roman" w:eastAsia="Times New Roman" w:hAnsi="Times New Roman" w:cs="Times New Roman"/>
          <w:sz w:val="20"/>
          <w:szCs w:val="20"/>
        </w:rPr>
        <w:t>values_per_thread</w:t>
      </w:r>
      <w:proofErr w:type="spellEnd"/>
      <w:r w:rsidRPr="001054D4">
        <w:rPr>
          <w:rFonts w:ascii="Times New Roman" w:eastAsia="Times New Roman" w:hAnsi="Times New Roman" w:cs="Times New Roman"/>
          <w:sz w:val="20"/>
          <w:szCs w:val="20"/>
        </w:rPr>
        <w:t>;</w:t>
      </w:r>
    </w:p>
    <w:p w14:paraId="778425E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lastRenderedPageBreak/>
        <w:t xml:space="preserve">    </w:t>
      </w:r>
    </w:p>
    <w:p w14:paraId="23AF57C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if</w:t>
      </w:r>
      <w:proofErr w:type="gramEnd"/>
      <w:r w:rsidRPr="001054D4">
        <w:rPr>
          <w:rFonts w:ascii="Times New Roman" w:eastAsia="Times New Roman" w:hAnsi="Times New Roman" w:cs="Times New Roman"/>
          <w:sz w:val="20"/>
          <w:szCs w:val="20"/>
        </w:rPr>
        <w:t xml:space="preserve"> (t == </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 xml:space="preserve"> - 1)</w:t>
      </w:r>
    </w:p>
    <w:p w14:paraId="18C82C9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52626907"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args</w:t>
      </w:r>
      <w:proofErr w:type="spellEnd"/>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t xml:space="preserve">t].end = </w:t>
      </w:r>
      <w:proofErr w:type="spellStart"/>
      <w:r w:rsidRPr="001054D4">
        <w:rPr>
          <w:rFonts w:ascii="Times New Roman" w:eastAsia="Times New Roman" w:hAnsi="Times New Roman" w:cs="Times New Roman"/>
          <w:sz w:val="20"/>
          <w:szCs w:val="20"/>
        </w:rPr>
        <w:t>num_values</w:t>
      </w:r>
      <w:proofErr w:type="spellEnd"/>
      <w:r w:rsidRPr="001054D4">
        <w:rPr>
          <w:rFonts w:ascii="Times New Roman" w:eastAsia="Times New Roman" w:hAnsi="Times New Roman" w:cs="Times New Roman"/>
          <w:sz w:val="20"/>
          <w:szCs w:val="20"/>
        </w:rPr>
        <w:t>;</w:t>
      </w:r>
    </w:p>
    <w:p w14:paraId="24640DC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 else </w:t>
      </w:r>
    </w:p>
    <w:p w14:paraId="2D717C23"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75B4135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args</w:t>
      </w:r>
      <w:proofErr w:type="spellEnd"/>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t xml:space="preserve">t].end = </w:t>
      </w:r>
      <w:proofErr w:type="spellStart"/>
      <w:r w:rsidRPr="001054D4">
        <w:rPr>
          <w:rFonts w:ascii="Times New Roman" w:eastAsia="Times New Roman" w:hAnsi="Times New Roman" w:cs="Times New Roman"/>
          <w:sz w:val="20"/>
          <w:szCs w:val="20"/>
        </w:rPr>
        <w:t>args</w:t>
      </w:r>
      <w:proofErr w:type="spellEnd"/>
      <w:r w:rsidRPr="001054D4">
        <w:rPr>
          <w:rFonts w:ascii="Times New Roman" w:eastAsia="Times New Roman" w:hAnsi="Times New Roman" w:cs="Times New Roman"/>
          <w:sz w:val="20"/>
          <w:szCs w:val="20"/>
        </w:rPr>
        <w:t xml:space="preserve">[t].start + </w:t>
      </w:r>
      <w:proofErr w:type="spellStart"/>
      <w:r w:rsidRPr="001054D4">
        <w:rPr>
          <w:rFonts w:ascii="Times New Roman" w:eastAsia="Times New Roman" w:hAnsi="Times New Roman" w:cs="Times New Roman"/>
          <w:sz w:val="20"/>
          <w:szCs w:val="20"/>
        </w:rPr>
        <w:t>values_per_thread</w:t>
      </w:r>
      <w:proofErr w:type="spellEnd"/>
      <w:r w:rsidRPr="001054D4">
        <w:rPr>
          <w:rFonts w:ascii="Times New Roman" w:eastAsia="Times New Roman" w:hAnsi="Times New Roman" w:cs="Times New Roman"/>
          <w:sz w:val="20"/>
          <w:szCs w:val="20"/>
        </w:rPr>
        <w:t>;</w:t>
      </w:r>
    </w:p>
    <w:p w14:paraId="18560B0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37F0F384"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31BAD3BD"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pthread_attr_</w:t>
      </w:r>
      <w:proofErr w:type="gramStart"/>
      <w:r w:rsidRPr="001054D4">
        <w:rPr>
          <w:rFonts w:ascii="Times New Roman" w:eastAsia="Times New Roman" w:hAnsi="Times New Roman" w:cs="Times New Roman"/>
          <w:sz w:val="20"/>
          <w:szCs w:val="20"/>
        </w:rPr>
        <w:t>init</w:t>
      </w:r>
      <w:proofErr w:type="spellEnd"/>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t>&amp;</w:t>
      </w:r>
      <w:proofErr w:type="spellStart"/>
      <w:r w:rsidRPr="001054D4">
        <w:rPr>
          <w:rFonts w:ascii="Times New Roman" w:eastAsia="Times New Roman" w:hAnsi="Times New Roman" w:cs="Times New Roman"/>
          <w:sz w:val="20"/>
          <w:szCs w:val="20"/>
        </w:rPr>
        <w:t>attrs</w:t>
      </w:r>
      <w:proofErr w:type="spellEnd"/>
      <w:r w:rsidRPr="001054D4">
        <w:rPr>
          <w:rFonts w:ascii="Times New Roman" w:eastAsia="Times New Roman" w:hAnsi="Times New Roman" w:cs="Times New Roman"/>
          <w:sz w:val="20"/>
          <w:szCs w:val="20"/>
        </w:rPr>
        <w:t>[t]);</w:t>
      </w:r>
    </w:p>
    <w:p w14:paraId="6759C9C2"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pthread_</w:t>
      </w:r>
      <w:proofErr w:type="gramStart"/>
      <w:r w:rsidRPr="001054D4">
        <w:rPr>
          <w:rFonts w:ascii="Times New Roman" w:eastAsia="Times New Roman" w:hAnsi="Times New Roman" w:cs="Times New Roman"/>
          <w:sz w:val="20"/>
          <w:szCs w:val="20"/>
        </w:rPr>
        <w:t>create</w:t>
      </w:r>
      <w:proofErr w:type="spellEnd"/>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t>&amp;threads[t], &amp;</w:t>
      </w:r>
      <w:proofErr w:type="spellStart"/>
      <w:r w:rsidRPr="001054D4">
        <w:rPr>
          <w:rFonts w:ascii="Times New Roman" w:eastAsia="Times New Roman" w:hAnsi="Times New Roman" w:cs="Times New Roman"/>
          <w:sz w:val="20"/>
          <w:szCs w:val="20"/>
        </w:rPr>
        <w:t>attrs</w:t>
      </w:r>
      <w:proofErr w:type="spellEnd"/>
      <w:r w:rsidRPr="001054D4">
        <w:rPr>
          <w:rFonts w:ascii="Times New Roman" w:eastAsia="Times New Roman" w:hAnsi="Times New Roman" w:cs="Times New Roman"/>
          <w:sz w:val="20"/>
          <w:szCs w:val="20"/>
        </w:rPr>
        <w:t xml:space="preserve">[t], </w:t>
      </w:r>
      <w:proofErr w:type="spellStart"/>
      <w:r w:rsidRPr="001054D4">
        <w:rPr>
          <w:rFonts w:ascii="Times New Roman" w:eastAsia="Times New Roman" w:hAnsi="Times New Roman" w:cs="Times New Roman"/>
          <w:sz w:val="20"/>
          <w:szCs w:val="20"/>
        </w:rPr>
        <w:t>calculate_pi</w:t>
      </w:r>
      <w:proofErr w:type="spellEnd"/>
      <w:r w:rsidRPr="001054D4">
        <w:rPr>
          <w:rFonts w:ascii="Times New Roman" w:eastAsia="Times New Roman" w:hAnsi="Times New Roman" w:cs="Times New Roman"/>
          <w:sz w:val="20"/>
          <w:szCs w:val="20"/>
        </w:rPr>
        <w:t>, &amp;</w:t>
      </w:r>
      <w:proofErr w:type="spellStart"/>
      <w:r w:rsidRPr="001054D4">
        <w:rPr>
          <w:rFonts w:ascii="Times New Roman" w:eastAsia="Times New Roman" w:hAnsi="Times New Roman" w:cs="Times New Roman"/>
          <w:sz w:val="20"/>
          <w:szCs w:val="20"/>
        </w:rPr>
        <w:t>args</w:t>
      </w:r>
      <w:proofErr w:type="spellEnd"/>
      <w:r w:rsidRPr="001054D4">
        <w:rPr>
          <w:rFonts w:ascii="Times New Roman" w:eastAsia="Times New Roman" w:hAnsi="Times New Roman" w:cs="Times New Roman"/>
          <w:sz w:val="20"/>
          <w:szCs w:val="20"/>
        </w:rPr>
        <w:t>[t]);</w:t>
      </w:r>
    </w:p>
    <w:p w14:paraId="7A9DF7FB"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p>
    <w:p w14:paraId="193F5697"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2DE9A2D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for</w:t>
      </w:r>
      <w:proofErr w:type="gramEnd"/>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int</w:t>
      </w:r>
      <w:proofErr w:type="spellEnd"/>
      <w:r w:rsidRPr="001054D4">
        <w:rPr>
          <w:rFonts w:ascii="Times New Roman" w:eastAsia="Times New Roman" w:hAnsi="Times New Roman" w:cs="Times New Roman"/>
          <w:sz w:val="20"/>
          <w:szCs w:val="20"/>
        </w:rPr>
        <w:t xml:space="preserve"> t = 0; t &lt; </w:t>
      </w:r>
      <w:proofErr w:type="spellStart"/>
      <w:r w:rsidRPr="001054D4">
        <w:rPr>
          <w:rFonts w:ascii="Times New Roman" w:eastAsia="Times New Roman" w:hAnsi="Times New Roman" w:cs="Times New Roman"/>
          <w:sz w:val="20"/>
          <w:szCs w:val="20"/>
        </w:rPr>
        <w:t>num_threads</w:t>
      </w:r>
      <w:proofErr w:type="spellEnd"/>
      <w:r w:rsidRPr="001054D4">
        <w:rPr>
          <w:rFonts w:ascii="Times New Roman" w:eastAsia="Times New Roman" w:hAnsi="Times New Roman" w:cs="Times New Roman"/>
          <w:sz w:val="20"/>
          <w:szCs w:val="20"/>
        </w:rPr>
        <w:t>; ++t)</w:t>
      </w:r>
    </w:p>
    <w:p w14:paraId="7717FC1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6E2F328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pthread_</w:t>
      </w:r>
      <w:proofErr w:type="gramStart"/>
      <w:r w:rsidRPr="001054D4">
        <w:rPr>
          <w:rFonts w:ascii="Times New Roman" w:eastAsia="Times New Roman" w:hAnsi="Times New Roman" w:cs="Times New Roman"/>
          <w:sz w:val="20"/>
          <w:szCs w:val="20"/>
        </w:rPr>
        <w:t>join</w:t>
      </w:r>
      <w:proofErr w:type="spellEnd"/>
      <w:r w:rsidRPr="001054D4">
        <w:rPr>
          <w:rFonts w:ascii="Times New Roman" w:eastAsia="Times New Roman" w:hAnsi="Times New Roman" w:cs="Times New Roman"/>
          <w:sz w:val="20"/>
          <w:szCs w:val="20"/>
        </w:rPr>
        <w:t>(</w:t>
      </w:r>
      <w:proofErr w:type="gramEnd"/>
      <w:r w:rsidRPr="001054D4">
        <w:rPr>
          <w:rFonts w:ascii="Times New Roman" w:eastAsia="Times New Roman" w:hAnsi="Times New Roman" w:cs="Times New Roman"/>
          <w:sz w:val="20"/>
          <w:szCs w:val="20"/>
        </w:rPr>
        <w:t xml:space="preserve">threads[t], </w:t>
      </w:r>
      <w:proofErr w:type="spellStart"/>
      <w:r w:rsidRPr="001054D4">
        <w:rPr>
          <w:rFonts w:ascii="Times New Roman" w:eastAsia="Times New Roman" w:hAnsi="Times New Roman" w:cs="Times New Roman"/>
          <w:sz w:val="20"/>
          <w:szCs w:val="20"/>
        </w:rPr>
        <w:t>nullptr</w:t>
      </w:r>
      <w:proofErr w:type="spellEnd"/>
      <w:r w:rsidRPr="001054D4">
        <w:rPr>
          <w:rFonts w:ascii="Times New Roman" w:eastAsia="Times New Roman" w:hAnsi="Times New Roman" w:cs="Times New Roman"/>
          <w:sz w:val="20"/>
          <w:szCs w:val="20"/>
        </w:rPr>
        <w:t>);</w:t>
      </w:r>
    </w:p>
    <w:p w14:paraId="23B36BF2"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
    <w:p w14:paraId="3540EE38"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16FFA2E1"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pi</w:t>
      </w:r>
      <w:proofErr w:type="gramEnd"/>
      <w:r w:rsidRPr="001054D4">
        <w:rPr>
          <w:rFonts w:ascii="Times New Roman" w:eastAsia="Times New Roman" w:hAnsi="Times New Roman" w:cs="Times New Roman"/>
          <w:sz w:val="20"/>
          <w:szCs w:val="20"/>
        </w:rPr>
        <w:t xml:space="preserve"> *= 4;</w:t>
      </w:r>
    </w:p>
    <w:p w14:paraId="68183E9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spellStart"/>
      <w:proofErr w:type="gramStart"/>
      <w:r w:rsidRPr="001054D4">
        <w:rPr>
          <w:rFonts w:ascii="Times New Roman" w:eastAsia="Times New Roman" w:hAnsi="Times New Roman" w:cs="Times New Roman"/>
          <w:sz w:val="20"/>
          <w:szCs w:val="20"/>
        </w:rPr>
        <w:t>cout</w:t>
      </w:r>
      <w:proofErr w:type="spellEnd"/>
      <w:proofErr w:type="gramEnd"/>
      <w:r w:rsidRPr="001054D4">
        <w:rPr>
          <w:rFonts w:ascii="Times New Roman" w:eastAsia="Times New Roman" w:hAnsi="Times New Roman" w:cs="Times New Roman"/>
          <w:sz w:val="20"/>
          <w:szCs w:val="20"/>
        </w:rPr>
        <w:t xml:space="preserve"> &lt;&lt; "value of pi: " &lt;&lt; pi &lt;&lt; "\n";</w:t>
      </w:r>
    </w:p>
    <w:p w14:paraId="05272C09"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p>
    <w:p w14:paraId="4AD119AE" w14:textId="77777777" w:rsidR="001054D4"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 xml:space="preserve">    </w:t>
      </w:r>
      <w:proofErr w:type="gramStart"/>
      <w:r w:rsidRPr="001054D4">
        <w:rPr>
          <w:rFonts w:ascii="Times New Roman" w:eastAsia="Times New Roman" w:hAnsi="Times New Roman" w:cs="Times New Roman"/>
          <w:sz w:val="20"/>
          <w:szCs w:val="20"/>
        </w:rPr>
        <w:t>return</w:t>
      </w:r>
      <w:proofErr w:type="gramEnd"/>
      <w:r w:rsidRPr="001054D4">
        <w:rPr>
          <w:rFonts w:ascii="Times New Roman" w:eastAsia="Times New Roman" w:hAnsi="Times New Roman" w:cs="Times New Roman"/>
          <w:sz w:val="20"/>
          <w:szCs w:val="20"/>
        </w:rPr>
        <w:t xml:space="preserve"> 0;</w:t>
      </w:r>
    </w:p>
    <w:p w14:paraId="52D2FBD5" w14:textId="77777777" w:rsidR="00A26717" w:rsidRPr="001054D4" w:rsidRDefault="001054D4" w:rsidP="001054D4">
      <w:pPr>
        <w:spacing w:before="20" w:after="20"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w:t>
      </w:r>
      <w:r w:rsidR="00A26717" w:rsidRPr="001054D4">
        <w:rPr>
          <w:rFonts w:ascii="Times New Roman" w:eastAsia="Times New Roman" w:hAnsi="Times New Roman" w:cs="Times New Roman"/>
          <w:sz w:val="20"/>
          <w:szCs w:val="20"/>
        </w:rPr>
        <w:t xml:space="preserve">  </w:t>
      </w:r>
    </w:p>
    <w:p w14:paraId="0313E922" w14:textId="77777777" w:rsidR="006467D0" w:rsidRPr="001054D4" w:rsidRDefault="006467D0" w:rsidP="006467D0">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Results and Performance Analysis</w:t>
      </w:r>
    </w:p>
    <w:p w14:paraId="2DE36D28" w14:textId="77777777" w:rsidR="006467D0" w:rsidRPr="001054D4" w:rsidRDefault="006467D0" w:rsidP="009E045D">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Result</w:t>
      </w:r>
      <w:proofErr w:type="gramStart"/>
      <w:r w:rsidRPr="001054D4">
        <w:rPr>
          <w:rFonts w:ascii="Times New Roman" w:eastAsia="Times New Roman" w:hAnsi="Times New Roman" w:cs="Times New Roman"/>
          <w:b/>
          <w:bCs/>
          <w:sz w:val="20"/>
          <w:szCs w:val="20"/>
        </w:rPr>
        <w:t>:</w:t>
      </w:r>
      <w:proofErr w:type="gramEnd"/>
      <w:r w:rsidRPr="001054D4">
        <w:rPr>
          <w:rFonts w:ascii="Times New Roman" w:eastAsia="Times New Roman" w:hAnsi="Times New Roman" w:cs="Times New Roman"/>
          <w:sz w:val="20"/>
          <w:szCs w:val="20"/>
        </w:rPr>
        <w:br/>
        <w:t>Number of threads: 4</w:t>
      </w:r>
      <w:r w:rsidRPr="001054D4">
        <w:rPr>
          <w:rFonts w:ascii="Times New Roman" w:eastAsia="Times New Roman" w:hAnsi="Times New Roman" w:cs="Times New Roman"/>
          <w:sz w:val="20"/>
          <w:szCs w:val="20"/>
        </w:rPr>
        <w:br/>
        <w:t>Value of n: 100,000</w:t>
      </w:r>
      <w:r w:rsidRPr="001054D4">
        <w:rPr>
          <w:rFonts w:ascii="Times New Roman" w:eastAsia="Times New Roman" w:hAnsi="Times New Roman" w:cs="Times New Roman"/>
          <w:sz w:val="20"/>
          <w:szCs w:val="20"/>
        </w:rPr>
        <w:br/>
        <w:t xml:space="preserve">Estimated </w:t>
      </w:r>
      <w:r w:rsidR="00A26717" w:rsidRPr="001054D4">
        <w:rPr>
          <w:rFonts w:ascii="Times New Roman" w:eastAsia="Times New Roman" w:hAnsi="Times New Roman" w:cs="Times New Roman"/>
          <w:sz w:val="20"/>
          <w:szCs w:val="20"/>
        </w:rPr>
        <w:t xml:space="preserve">Values of </w:t>
      </w:r>
      <w:r w:rsidRPr="001054D4">
        <w:rPr>
          <w:rFonts w:ascii="Times New Roman" w:eastAsia="Times New Roman" w:hAnsi="Times New Roman" w:cs="Times New Roman"/>
          <w:sz w:val="20"/>
          <w:szCs w:val="20"/>
        </w:rPr>
        <w:t>Pi: 3.14159</w:t>
      </w:r>
    </w:p>
    <w:p w14:paraId="08DF6D08" w14:textId="77777777" w:rsidR="006467D0" w:rsidRPr="001054D4" w:rsidRDefault="006467D0" w:rsidP="009E045D">
      <w:pPr>
        <w:spacing w:before="100" w:beforeAutospacing="1" w:after="100" w:afterAutospacing="1" w:line="240" w:lineRule="auto"/>
        <w:rPr>
          <w:rFonts w:ascii="Times New Roman" w:eastAsia="Times New Roman" w:hAnsi="Times New Roman" w:cs="Times New Roman"/>
          <w:b/>
          <w:bCs/>
          <w:sz w:val="20"/>
          <w:szCs w:val="20"/>
        </w:rPr>
      </w:pPr>
      <w:r w:rsidRPr="001054D4">
        <w:rPr>
          <w:rFonts w:ascii="Times New Roman" w:eastAsia="Times New Roman" w:hAnsi="Times New Roman" w:cs="Times New Roman"/>
          <w:b/>
          <w:bCs/>
          <w:sz w:val="20"/>
          <w:szCs w:val="20"/>
        </w:rPr>
        <w:t>Performance Comparison:</w:t>
      </w:r>
    </w:p>
    <w:p w14:paraId="7E6679AF" w14:textId="77777777" w:rsidR="00A26717" w:rsidRPr="001054D4" w:rsidRDefault="00A26717" w:rsidP="009E045D">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Cs/>
          <w:sz w:val="20"/>
          <w:szCs w:val="20"/>
        </w:rPr>
        <w:t xml:space="preserve"> The execution time using Multithreading approach is much lesser than the Sequential Approach also the result is much accurate in multithreading and it is more efficient</w:t>
      </w:r>
    </w:p>
    <w:p w14:paraId="3C572E1A" w14:textId="77777777" w:rsidR="006467D0" w:rsidRPr="001054D4" w:rsidRDefault="006467D0" w:rsidP="006467D0">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Analysis:</w:t>
      </w:r>
    </w:p>
    <w:p w14:paraId="77907B47" w14:textId="77777777" w:rsidR="006467D0" w:rsidRPr="001054D4" w:rsidRDefault="006467D0" w:rsidP="00C77E18">
      <w:pPr>
        <w:pStyle w:val="ListParagraph"/>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sz w:val="20"/>
          <w:szCs w:val="20"/>
        </w:rPr>
        <w:t>Multiprogramming decreases the computation time for higher values of n.</w:t>
      </w:r>
    </w:p>
    <w:p w14:paraId="7CD638D8" w14:textId="77777777" w:rsidR="006467D0" w:rsidRPr="001054D4" w:rsidRDefault="006467D0" w:rsidP="00C77E18">
      <w:pPr>
        <w:pStyle w:val="ListParagraph"/>
        <w:numPr>
          <w:ilvl w:val="0"/>
          <w:numId w:val="17"/>
        </w:numPr>
        <w:spacing w:before="100" w:beforeAutospacing="1" w:after="100" w:afterAutospacing="1" w:line="240" w:lineRule="auto"/>
        <w:rPr>
          <w:rFonts w:ascii="Times New Roman" w:eastAsia="Times New Roman" w:hAnsi="Times New Roman" w:cs="Times New Roman"/>
          <w:sz w:val="20"/>
          <w:szCs w:val="20"/>
        </w:rPr>
      </w:pPr>
      <w:proofErr w:type="spellStart"/>
      <w:r w:rsidRPr="001054D4">
        <w:rPr>
          <w:rFonts w:ascii="Times New Roman" w:eastAsia="Times New Roman" w:hAnsi="Times New Roman" w:cs="Times New Roman"/>
          <w:sz w:val="20"/>
          <w:szCs w:val="20"/>
        </w:rPr>
        <w:t>Mutex</w:t>
      </w:r>
      <w:proofErr w:type="spellEnd"/>
      <w:r w:rsidRPr="001054D4">
        <w:rPr>
          <w:rFonts w:ascii="Times New Roman" w:eastAsia="Times New Roman" w:hAnsi="Times New Roman" w:cs="Times New Roman"/>
          <w:sz w:val="20"/>
          <w:szCs w:val="20"/>
        </w:rPr>
        <w:t xml:space="preserve"> ensures correctness </w:t>
      </w:r>
      <w:r w:rsidR="00A26717" w:rsidRPr="001054D4">
        <w:rPr>
          <w:rFonts w:ascii="Times New Roman" w:eastAsia="Times New Roman" w:hAnsi="Times New Roman" w:cs="Times New Roman"/>
          <w:sz w:val="20"/>
          <w:szCs w:val="20"/>
        </w:rPr>
        <w:t>and prevent race condition</w:t>
      </w:r>
    </w:p>
    <w:p w14:paraId="414F9F98" w14:textId="77777777" w:rsidR="006467D0" w:rsidRPr="001054D4" w:rsidRDefault="006467D0" w:rsidP="006467D0">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Challenges and Measures</w:t>
      </w:r>
    </w:p>
    <w:p w14:paraId="26AA5E11" w14:textId="77777777" w:rsidR="006467D0" w:rsidRPr="001054D4" w:rsidRDefault="006467D0" w:rsidP="009E045D">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Challenge 1:</w:t>
      </w:r>
      <w:r w:rsidRPr="001054D4">
        <w:rPr>
          <w:rFonts w:ascii="Times New Roman" w:eastAsia="Times New Roman" w:hAnsi="Times New Roman" w:cs="Times New Roman"/>
          <w:sz w:val="20"/>
          <w:szCs w:val="20"/>
        </w:rPr>
        <w:t xml:space="preserve"> Data </w:t>
      </w:r>
      <w:r w:rsidR="00C77E18" w:rsidRPr="001054D4">
        <w:rPr>
          <w:rFonts w:ascii="Times New Roman" w:eastAsia="Times New Roman" w:hAnsi="Times New Roman" w:cs="Times New Roman"/>
          <w:sz w:val="20"/>
          <w:szCs w:val="20"/>
        </w:rPr>
        <w:t>gets incorrect</w:t>
      </w:r>
      <w:r w:rsidRPr="001054D4">
        <w:rPr>
          <w:rFonts w:ascii="Times New Roman" w:eastAsia="Times New Roman" w:hAnsi="Times New Roman" w:cs="Times New Roman"/>
          <w:sz w:val="20"/>
          <w:szCs w:val="20"/>
        </w:rPr>
        <w:t xml:space="preserve"> due to updating </w:t>
      </w:r>
      <w:r w:rsidR="00C77E18" w:rsidRPr="001054D4">
        <w:rPr>
          <w:rFonts w:ascii="Times New Roman" w:eastAsia="Times New Roman" w:hAnsi="Times New Roman" w:cs="Times New Roman"/>
          <w:sz w:val="20"/>
          <w:szCs w:val="20"/>
        </w:rPr>
        <w:t xml:space="preserve">the value </w:t>
      </w:r>
      <w:r w:rsidRPr="001054D4">
        <w:rPr>
          <w:rFonts w:ascii="Times New Roman" w:eastAsia="Times New Roman" w:hAnsi="Times New Roman" w:cs="Times New Roman"/>
          <w:sz w:val="20"/>
          <w:szCs w:val="20"/>
        </w:rPr>
        <w:t>of pi</w:t>
      </w:r>
      <w:r w:rsidR="00C77E18" w:rsidRPr="001054D4">
        <w:rPr>
          <w:rFonts w:ascii="Times New Roman" w:eastAsia="Times New Roman" w:hAnsi="Times New Roman" w:cs="Times New Roman"/>
          <w:sz w:val="20"/>
          <w:szCs w:val="20"/>
        </w:rPr>
        <w:t xml:space="preserve"> again and again</w:t>
      </w:r>
      <w:r w:rsidRPr="001054D4">
        <w:rPr>
          <w:rFonts w:ascii="Times New Roman" w:eastAsia="Times New Roman" w:hAnsi="Times New Roman" w:cs="Times New Roman"/>
          <w:sz w:val="20"/>
          <w:szCs w:val="20"/>
        </w:rPr>
        <w:t>.</w:t>
      </w:r>
    </w:p>
    <w:p w14:paraId="70E76F77" w14:textId="77777777" w:rsidR="006467D0" w:rsidRPr="001054D4" w:rsidRDefault="006467D0" w:rsidP="009E045D">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lastRenderedPageBreak/>
        <w:t>Solution:</w:t>
      </w:r>
      <w:r w:rsidRPr="001054D4">
        <w:rPr>
          <w:rFonts w:ascii="Times New Roman" w:eastAsia="Times New Roman" w:hAnsi="Times New Roman" w:cs="Times New Roman"/>
          <w:sz w:val="20"/>
          <w:szCs w:val="20"/>
        </w:rPr>
        <w:t xml:space="preserve"> </w:t>
      </w:r>
      <w:proofErr w:type="spellStart"/>
      <w:r w:rsidRPr="001054D4">
        <w:rPr>
          <w:rFonts w:ascii="Times New Roman" w:eastAsia="Times New Roman" w:hAnsi="Times New Roman" w:cs="Times New Roman"/>
          <w:sz w:val="20"/>
          <w:szCs w:val="20"/>
        </w:rPr>
        <w:t>Mutex</w:t>
      </w:r>
      <w:proofErr w:type="spellEnd"/>
      <w:r w:rsidRPr="001054D4">
        <w:rPr>
          <w:rFonts w:ascii="Times New Roman" w:eastAsia="Times New Roman" w:hAnsi="Times New Roman" w:cs="Times New Roman"/>
          <w:sz w:val="20"/>
          <w:szCs w:val="20"/>
        </w:rPr>
        <w:t xml:space="preserve"> is used to pr</w:t>
      </w:r>
      <w:r w:rsidR="00C77E18" w:rsidRPr="001054D4">
        <w:rPr>
          <w:rFonts w:ascii="Times New Roman" w:eastAsia="Times New Roman" w:hAnsi="Times New Roman" w:cs="Times New Roman"/>
          <w:sz w:val="20"/>
          <w:szCs w:val="20"/>
        </w:rPr>
        <w:t>event this.</w:t>
      </w:r>
    </w:p>
    <w:p w14:paraId="79AC1865" w14:textId="77777777" w:rsidR="006467D0" w:rsidRPr="001054D4" w:rsidRDefault="006467D0" w:rsidP="009E045D">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Challenge 2:</w:t>
      </w:r>
      <w:r w:rsidRPr="001054D4">
        <w:rPr>
          <w:rFonts w:ascii="Times New Roman" w:eastAsia="Times New Roman" w:hAnsi="Times New Roman" w:cs="Times New Roman"/>
          <w:sz w:val="20"/>
          <w:szCs w:val="20"/>
        </w:rPr>
        <w:t xml:space="preserve"> </w:t>
      </w:r>
      <w:r w:rsidR="00C77E18" w:rsidRPr="001054D4">
        <w:rPr>
          <w:rFonts w:ascii="Times New Roman" w:eastAsia="Times New Roman" w:hAnsi="Times New Roman" w:cs="Times New Roman"/>
          <w:sz w:val="20"/>
          <w:szCs w:val="20"/>
        </w:rPr>
        <w:t xml:space="preserve">Number of terms not evenly divided among threads </w:t>
      </w:r>
    </w:p>
    <w:p w14:paraId="5A30D7BF" w14:textId="77777777" w:rsidR="006467D0" w:rsidRPr="001054D4" w:rsidRDefault="006467D0" w:rsidP="009E045D">
      <w:pPr>
        <w:spacing w:before="100" w:beforeAutospacing="1" w:after="100" w:afterAutospacing="1" w:line="240" w:lineRule="auto"/>
        <w:rPr>
          <w:rFonts w:ascii="Times New Roman" w:eastAsia="Times New Roman" w:hAnsi="Times New Roman" w:cs="Times New Roman"/>
          <w:sz w:val="20"/>
          <w:szCs w:val="20"/>
        </w:rPr>
      </w:pPr>
      <w:r w:rsidRPr="001054D4">
        <w:rPr>
          <w:rFonts w:ascii="Times New Roman" w:eastAsia="Times New Roman" w:hAnsi="Times New Roman" w:cs="Times New Roman"/>
          <w:b/>
          <w:bCs/>
          <w:sz w:val="20"/>
          <w:szCs w:val="20"/>
        </w:rPr>
        <w:t>Solution:</w:t>
      </w:r>
      <w:r w:rsidRPr="001054D4">
        <w:rPr>
          <w:rFonts w:ascii="Times New Roman" w:eastAsia="Times New Roman" w:hAnsi="Times New Roman" w:cs="Times New Roman"/>
          <w:sz w:val="20"/>
          <w:szCs w:val="20"/>
        </w:rPr>
        <w:t xml:space="preserve"> </w:t>
      </w:r>
      <w:r w:rsidR="00C77E18" w:rsidRPr="001054D4">
        <w:rPr>
          <w:rFonts w:ascii="Times New Roman" w:eastAsia="Times New Roman" w:hAnsi="Times New Roman" w:cs="Times New Roman"/>
          <w:sz w:val="20"/>
          <w:szCs w:val="20"/>
        </w:rPr>
        <w:t>The last thread should take the left terms and do computation on them</w:t>
      </w:r>
    </w:p>
    <w:p w14:paraId="13855B6B" w14:textId="67AB39CD" w:rsidR="00BD23D2" w:rsidRDefault="00BD23D2" w:rsidP="00C77E1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Sequential Diagram:</w:t>
      </w:r>
    </w:p>
    <w:p w14:paraId="2ED557A6" w14:textId="3D95C6DA" w:rsidR="00BD23D2" w:rsidRDefault="00BD23D2" w:rsidP="00C77E18">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35FA6C5E" wp14:editId="53CFE42A">
            <wp:extent cx="2120900" cy="29730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tial ( Single Thread ).png"/>
                    <pic:cNvPicPr/>
                  </pic:nvPicPr>
                  <pic:blipFill>
                    <a:blip r:embed="rId6">
                      <a:extLst>
                        <a:ext uri="{28A0092B-C50C-407E-A947-70E740481C1C}">
                          <a14:useLocalDpi xmlns:a14="http://schemas.microsoft.com/office/drawing/2010/main" val="0"/>
                        </a:ext>
                      </a:extLst>
                    </a:blip>
                    <a:stretch>
                      <a:fillRect/>
                    </a:stretch>
                  </pic:blipFill>
                  <pic:spPr>
                    <a:xfrm>
                      <a:off x="0" y="0"/>
                      <a:ext cx="2123431" cy="2976557"/>
                    </a:xfrm>
                    <a:prstGeom prst="rect">
                      <a:avLst/>
                    </a:prstGeom>
                  </pic:spPr>
                </pic:pic>
              </a:graphicData>
            </a:graphic>
          </wp:inline>
        </w:drawing>
      </w:r>
    </w:p>
    <w:p w14:paraId="65C9F834" w14:textId="7A6023B8" w:rsidR="00BD23D2" w:rsidRDefault="00BD23D2" w:rsidP="00C77E1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Parallel Thread Diagram:</w:t>
      </w:r>
    </w:p>
    <w:p w14:paraId="55473B82" w14:textId="56132D60" w:rsidR="00BD23D2" w:rsidRDefault="00BD23D2" w:rsidP="00C77E18">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38C0B064" wp14:editId="45E9C8FF">
            <wp:extent cx="2159000" cy="262024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allel (MultiThread).png"/>
                    <pic:cNvPicPr/>
                  </pic:nvPicPr>
                  <pic:blipFill>
                    <a:blip r:embed="rId7">
                      <a:extLst>
                        <a:ext uri="{28A0092B-C50C-407E-A947-70E740481C1C}">
                          <a14:useLocalDpi xmlns:a14="http://schemas.microsoft.com/office/drawing/2010/main" val="0"/>
                        </a:ext>
                      </a:extLst>
                    </a:blip>
                    <a:stretch>
                      <a:fillRect/>
                    </a:stretch>
                  </pic:blipFill>
                  <pic:spPr>
                    <a:xfrm>
                      <a:off x="0" y="0"/>
                      <a:ext cx="2161419" cy="2623177"/>
                    </a:xfrm>
                    <a:prstGeom prst="rect">
                      <a:avLst/>
                    </a:prstGeom>
                  </pic:spPr>
                </pic:pic>
              </a:graphicData>
            </a:graphic>
          </wp:inline>
        </w:drawing>
      </w:r>
      <w:bookmarkStart w:id="0" w:name="_GoBack"/>
      <w:bookmarkEnd w:id="0"/>
    </w:p>
    <w:p w14:paraId="63D6A976" w14:textId="32729064" w:rsidR="00BD23D2" w:rsidRDefault="00BD23D2" w:rsidP="00C77E18">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lastRenderedPageBreak/>
        <w:t>Pi Calculation Diagram:</w:t>
      </w:r>
    </w:p>
    <w:p w14:paraId="701A1382" w14:textId="372244F0" w:rsidR="00BD23D2" w:rsidRDefault="00BD23D2" w:rsidP="00C77E18">
      <w:pPr>
        <w:rPr>
          <w:rFonts w:ascii="Times New Roman" w:eastAsia="Times New Roman" w:hAnsi="Times New Roman" w:cs="Times New Roman"/>
          <w:b/>
          <w:bCs/>
          <w:sz w:val="20"/>
          <w:szCs w:val="20"/>
        </w:rPr>
      </w:pPr>
      <w:r>
        <w:rPr>
          <w:rFonts w:ascii="Times New Roman" w:eastAsia="Times New Roman" w:hAnsi="Times New Roman" w:cs="Times New Roman"/>
          <w:b/>
          <w:bCs/>
          <w:noProof/>
          <w:sz w:val="20"/>
          <w:szCs w:val="20"/>
        </w:rPr>
        <w:drawing>
          <wp:inline distT="0" distB="0" distL="0" distR="0" wp14:anchorId="38BB6FD3" wp14:editId="4871A47E">
            <wp:extent cx="2965450" cy="3591489"/>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llel Thread Function (calculate_pi).png"/>
                    <pic:cNvPicPr/>
                  </pic:nvPicPr>
                  <pic:blipFill>
                    <a:blip r:embed="rId8">
                      <a:extLst>
                        <a:ext uri="{28A0092B-C50C-407E-A947-70E740481C1C}">
                          <a14:useLocalDpi xmlns:a14="http://schemas.microsoft.com/office/drawing/2010/main" val="0"/>
                        </a:ext>
                      </a:extLst>
                    </a:blip>
                    <a:stretch>
                      <a:fillRect/>
                    </a:stretch>
                  </pic:blipFill>
                  <pic:spPr>
                    <a:xfrm>
                      <a:off x="0" y="0"/>
                      <a:ext cx="2968401" cy="3595063"/>
                    </a:xfrm>
                    <a:prstGeom prst="rect">
                      <a:avLst/>
                    </a:prstGeom>
                  </pic:spPr>
                </pic:pic>
              </a:graphicData>
            </a:graphic>
          </wp:inline>
        </w:drawing>
      </w:r>
    </w:p>
    <w:p w14:paraId="4EA4AB72" w14:textId="4F9F0D09" w:rsidR="001054D4" w:rsidRPr="00BD4B98" w:rsidRDefault="006467D0" w:rsidP="00BD4B98">
      <w:pPr>
        <w:rPr>
          <w:sz w:val="20"/>
          <w:szCs w:val="20"/>
        </w:rPr>
        <w:sectPr w:rsidR="001054D4" w:rsidRPr="00BD4B98" w:rsidSect="004E4F2F">
          <w:type w:val="continuous"/>
          <w:pgSz w:w="12240" w:h="15840"/>
          <w:pgMar w:top="1440" w:right="1800" w:bottom="1440" w:left="1800" w:header="720" w:footer="720" w:gutter="0"/>
          <w:cols w:num="2" w:space="720"/>
          <w:docGrid w:linePitch="360"/>
        </w:sectPr>
      </w:pPr>
      <w:r w:rsidRPr="001054D4">
        <w:rPr>
          <w:rFonts w:ascii="Times New Roman" w:eastAsia="Times New Roman" w:hAnsi="Times New Roman" w:cs="Times New Roman"/>
          <w:b/>
          <w:bCs/>
          <w:sz w:val="20"/>
          <w:szCs w:val="20"/>
        </w:rPr>
        <w:t>Conclusion</w:t>
      </w:r>
      <w:r w:rsidRPr="001054D4">
        <w:rPr>
          <w:rFonts w:ascii="Times New Roman" w:eastAsia="Times New Roman" w:hAnsi="Times New Roman" w:cs="Times New Roman"/>
          <w:sz w:val="20"/>
          <w:szCs w:val="20"/>
        </w:rPr>
        <w:br/>
      </w:r>
      <w:r w:rsidR="00C77E18" w:rsidRPr="001054D4">
        <w:rPr>
          <w:sz w:val="20"/>
          <w:szCs w:val="20"/>
        </w:rPr>
        <w:t>In this project we use multithreading to calculate the value of pi using the McLaurin series. Because of multithreading and synchronization, we achieve the correct required result with a lesser computation time</w:t>
      </w:r>
      <w:r w:rsidR="001054D4" w:rsidRPr="001054D4">
        <w:rPr>
          <w:sz w:val="20"/>
          <w:szCs w:val="20"/>
        </w:rPr>
        <w:t>.</w:t>
      </w:r>
    </w:p>
    <w:p w14:paraId="1E52215D" w14:textId="77777777" w:rsidR="00095BC5" w:rsidRPr="001054D4" w:rsidRDefault="00095BC5" w:rsidP="006467D0">
      <w:pPr>
        <w:rPr>
          <w:sz w:val="20"/>
          <w:szCs w:val="20"/>
        </w:rPr>
      </w:pPr>
    </w:p>
    <w:sectPr w:rsidR="00095BC5" w:rsidRPr="001054D4" w:rsidSect="00DA4CA3">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94248DB"/>
    <w:multiLevelType w:val="multilevel"/>
    <w:tmpl w:val="723C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2CB3A30"/>
    <w:multiLevelType w:val="hybridMultilevel"/>
    <w:tmpl w:val="1428B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806DAC"/>
    <w:multiLevelType w:val="multilevel"/>
    <w:tmpl w:val="7ADA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9A6A0C"/>
    <w:multiLevelType w:val="multilevel"/>
    <w:tmpl w:val="22AC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D0A9B"/>
    <w:multiLevelType w:val="multilevel"/>
    <w:tmpl w:val="1A78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10453F"/>
    <w:multiLevelType w:val="multilevel"/>
    <w:tmpl w:val="7BB2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1504D4"/>
    <w:multiLevelType w:val="multilevel"/>
    <w:tmpl w:val="BBEE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780F55"/>
    <w:multiLevelType w:val="multilevel"/>
    <w:tmpl w:val="D92C2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9"/>
  </w:num>
  <w:num w:numId="12">
    <w:abstractNumId w:val="12"/>
  </w:num>
  <w:num w:numId="13">
    <w:abstractNumId w:val="11"/>
  </w:num>
  <w:num w:numId="14">
    <w:abstractNumId w:val="16"/>
  </w:num>
  <w:num w:numId="15">
    <w:abstractNumId w:val="15"/>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5A12"/>
    <w:rsid w:val="00095BC5"/>
    <w:rsid w:val="001054D4"/>
    <w:rsid w:val="0015074B"/>
    <w:rsid w:val="00207B19"/>
    <w:rsid w:val="0029639D"/>
    <w:rsid w:val="002A679B"/>
    <w:rsid w:val="00326F90"/>
    <w:rsid w:val="004E4F2F"/>
    <w:rsid w:val="00565BC6"/>
    <w:rsid w:val="005A5ECB"/>
    <w:rsid w:val="006467D0"/>
    <w:rsid w:val="009E045D"/>
    <w:rsid w:val="00A26717"/>
    <w:rsid w:val="00A506EC"/>
    <w:rsid w:val="00AA1D8D"/>
    <w:rsid w:val="00AB1F8F"/>
    <w:rsid w:val="00B47730"/>
    <w:rsid w:val="00B7330D"/>
    <w:rsid w:val="00B81CC4"/>
    <w:rsid w:val="00BD23D2"/>
    <w:rsid w:val="00BD4B98"/>
    <w:rsid w:val="00C77E18"/>
    <w:rsid w:val="00CB0664"/>
    <w:rsid w:val="00D821A1"/>
    <w:rsid w:val="00DA4CA3"/>
    <w:rsid w:val="00FC693F"/>
    <w:rsid w:val="00FD6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87F50C"/>
  <w14:defaultImageDpi w14:val="300"/>
  <w15:docId w15:val="{6D85CCF0-83D7-4867-8A29-E1CEE6523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5A5E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6467D0"/>
  </w:style>
  <w:style w:type="character" w:styleId="HTMLCode">
    <w:name w:val="HTML Code"/>
    <w:basedOn w:val="DefaultParagraphFont"/>
    <w:uiPriority w:val="99"/>
    <w:semiHidden/>
    <w:unhideWhenUsed/>
    <w:rsid w:val="006467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5954">
      <w:bodyDiv w:val="1"/>
      <w:marLeft w:val="0"/>
      <w:marRight w:val="0"/>
      <w:marTop w:val="0"/>
      <w:marBottom w:val="0"/>
      <w:divBdr>
        <w:top w:val="none" w:sz="0" w:space="0" w:color="auto"/>
        <w:left w:val="none" w:sz="0" w:space="0" w:color="auto"/>
        <w:bottom w:val="none" w:sz="0" w:space="0" w:color="auto"/>
        <w:right w:val="none" w:sz="0" w:space="0" w:color="auto"/>
      </w:divBdr>
    </w:div>
    <w:div w:id="310065747">
      <w:bodyDiv w:val="1"/>
      <w:marLeft w:val="0"/>
      <w:marRight w:val="0"/>
      <w:marTop w:val="0"/>
      <w:marBottom w:val="0"/>
      <w:divBdr>
        <w:top w:val="none" w:sz="0" w:space="0" w:color="auto"/>
        <w:left w:val="none" w:sz="0" w:space="0" w:color="auto"/>
        <w:bottom w:val="none" w:sz="0" w:space="0" w:color="auto"/>
        <w:right w:val="none" w:sz="0" w:space="0" w:color="auto"/>
      </w:divBdr>
    </w:div>
    <w:div w:id="1235243092">
      <w:bodyDiv w:val="1"/>
      <w:marLeft w:val="0"/>
      <w:marRight w:val="0"/>
      <w:marTop w:val="0"/>
      <w:marBottom w:val="0"/>
      <w:divBdr>
        <w:top w:val="none" w:sz="0" w:space="0" w:color="auto"/>
        <w:left w:val="none" w:sz="0" w:space="0" w:color="auto"/>
        <w:bottom w:val="none" w:sz="0" w:space="0" w:color="auto"/>
        <w:right w:val="none" w:sz="0" w:space="0" w:color="auto"/>
      </w:divBdr>
    </w:div>
    <w:div w:id="1762413683">
      <w:bodyDiv w:val="1"/>
      <w:marLeft w:val="0"/>
      <w:marRight w:val="0"/>
      <w:marTop w:val="0"/>
      <w:marBottom w:val="0"/>
      <w:divBdr>
        <w:top w:val="none" w:sz="0" w:space="0" w:color="auto"/>
        <w:left w:val="none" w:sz="0" w:space="0" w:color="auto"/>
        <w:bottom w:val="none" w:sz="0" w:space="0" w:color="auto"/>
        <w:right w:val="none" w:sz="0" w:space="0" w:color="auto"/>
      </w:divBdr>
    </w:div>
    <w:div w:id="1890799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BA654-EEDA-4586-B8E4-325D04585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7</cp:revision>
  <dcterms:created xsi:type="dcterms:W3CDTF">2025-06-30T21:56:00Z</dcterms:created>
  <dcterms:modified xsi:type="dcterms:W3CDTF">2025-06-30T22:29:00Z</dcterms:modified>
  <cp:category/>
</cp:coreProperties>
</file>